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F4" w:rsidRPr="00FE0650" w:rsidRDefault="0090322D" w:rsidP="00FE0650">
      <w:pPr>
        <w:tabs>
          <w:tab w:val="right" w:pos="10224"/>
        </w:tabs>
        <w:spacing w:line="240" w:lineRule="auto"/>
        <w:ind w:right="-36"/>
        <w:jc w:val="center"/>
        <w:rPr>
          <w:rFonts w:ascii="Cambria" w:eastAsia="Times New Roman" w:hAnsi="Cambria" w:cs="Calibri"/>
          <w:i/>
          <w:color w:val="auto"/>
        </w:rPr>
      </w:pPr>
      <w:r w:rsidRPr="006A23DA">
        <w:rPr>
          <w:rFonts w:ascii="Cambria" w:eastAsia="Georgia" w:hAnsi="Cambria" w:cs="Calibri"/>
          <w:b/>
          <w:smallCaps/>
          <w:color w:val="auto"/>
          <w:sz w:val="40"/>
          <w:szCs w:val="32"/>
        </w:rPr>
        <w:t>Curtis Yungen</w:t>
      </w:r>
    </w:p>
    <w:p w:rsidR="004F45AD" w:rsidRDefault="00E22543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>Seattle, WA</w:t>
      </w:r>
      <w:r w:rsidR="00ED05A4">
        <w:rPr>
          <w:rFonts w:ascii="Cambria" w:eastAsia="Times New Roman" w:hAnsi="Cambria" w:cs="Calibri"/>
          <w:color w:val="auto"/>
        </w:rPr>
        <w:t xml:space="preserve"> 98121</w:t>
      </w:r>
    </w:p>
    <w:p w:rsidR="00ED05A4" w:rsidRPr="006A23DA" w:rsidRDefault="00ED05A4" w:rsidP="00ED05A4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r>
        <w:rPr>
          <w:rFonts w:ascii="Cambria" w:eastAsia="Times New Roman" w:hAnsi="Cambria" w:cs="Calibri"/>
          <w:color w:val="auto"/>
        </w:rPr>
        <w:t xml:space="preserve">541-601-5391 | </w:t>
      </w:r>
      <w:r w:rsidRPr="006A23DA">
        <w:rPr>
          <w:rFonts w:ascii="Cambria" w:eastAsia="Times New Roman" w:hAnsi="Cambria" w:cs="Calibri"/>
          <w:color w:val="auto"/>
        </w:rPr>
        <w:t>curtisyungen@gmail.com</w:t>
      </w:r>
    </w:p>
    <w:p w:rsidR="00ED05A4" w:rsidRPr="006A23DA" w:rsidRDefault="00254F0A" w:rsidP="00E87707">
      <w:pPr>
        <w:tabs>
          <w:tab w:val="right" w:pos="10260"/>
        </w:tabs>
        <w:spacing w:line="240" w:lineRule="auto"/>
        <w:ind w:right="-36"/>
        <w:jc w:val="center"/>
        <w:rPr>
          <w:rFonts w:ascii="Cambria" w:eastAsia="Times New Roman" w:hAnsi="Cambria" w:cs="Calibri"/>
          <w:color w:val="auto"/>
        </w:rPr>
      </w:pPr>
      <w:hyperlink r:id="rId7" w:history="1">
        <w:r w:rsidR="00ED05A4" w:rsidRPr="00EC1153">
          <w:rPr>
            <w:rStyle w:val="Hyperlink"/>
            <w:rFonts w:ascii="Cambria" w:eastAsia="Times New Roman" w:hAnsi="Cambria" w:cs="Calibri"/>
          </w:rPr>
          <w:t>linkedin.com/in/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8" w:history="1">
        <w:r w:rsidR="00ED05A4" w:rsidRPr="00EC1153">
          <w:rPr>
            <w:rStyle w:val="Hyperlink"/>
            <w:rFonts w:ascii="Cambria" w:eastAsia="Times New Roman" w:hAnsi="Cambria" w:cs="Calibri"/>
          </w:rPr>
          <w:t>github.com/</w:t>
        </w:r>
        <w:proofErr w:type="spellStart"/>
        <w:r w:rsidR="00ED05A4" w:rsidRPr="00EC1153">
          <w:rPr>
            <w:rStyle w:val="Hyperlink"/>
            <w:rFonts w:ascii="Cambria" w:eastAsia="Times New Roman" w:hAnsi="Cambria" w:cs="Calibri"/>
          </w:rPr>
          <w:t>curtisyungen</w:t>
        </w:r>
        <w:proofErr w:type="spellEnd"/>
      </w:hyperlink>
      <w:r w:rsidR="00ED05A4">
        <w:rPr>
          <w:rFonts w:ascii="Cambria" w:eastAsia="Times New Roman" w:hAnsi="Cambria" w:cs="Calibri"/>
          <w:color w:val="auto"/>
        </w:rPr>
        <w:t xml:space="preserve"> | </w:t>
      </w:r>
      <w:hyperlink r:id="rId9" w:history="1">
        <w:r w:rsidR="00ED05A4" w:rsidRPr="00EC1153">
          <w:rPr>
            <w:rStyle w:val="Hyperlink"/>
            <w:rFonts w:ascii="Cambria" w:eastAsia="Times New Roman" w:hAnsi="Cambria" w:cs="Calibri"/>
          </w:rPr>
          <w:t>curtisyungen.github.io/Portfolio</w:t>
        </w:r>
      </w:hyperlink>
    </w:p>
    <w:p w:rsidR="00FE0650" w:rsidRPr="006A23DA" w:rsidRDefault="00DF10F4" w:rsidP="00CE6300">
      <w:pPr>
        <w:tabs>
          <w:tab w:val="right" w:pos="10224"/>
        </w:tabs>
        <w:spacing w:line="240" w:lineRule="auto"/>
        <w:ind w:right="-36"/>
        <w:rPr>
          <w:rFonts w:ascii="Cambria" w:eastAsia="Georgia" w:hAnsi="Cambria" w:cs="Calibri"/>
          <w:b/>
          <w:iCs/>
          <w:color w:val="auto"/>
        </w:rPr>
      </w:pPr>
      <w:r w:rsidRPr="006A23DA">
        <w:rPr>
          <w:rFonts w:ascii="Cambria" w:eastAsia="Times New Roman" w:hAnsi="Cambria" w:cs="Calibri"/>
          <w:color w:val="auto"/>
        </w:rPr>
        <w:tab/>
      </w:r>
    </w:p>
    <w:p w:rsidR="004F3EE6" w:rsidRPr="006A23DA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Career Summary</w:t>
      </w:r>
    </w:p>
    <w:p w:rsidR="004F3EE6" w:rsidRPr="00ED614D" w:rsidRDefault="00432240" w:rsidP="001C7CFD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Boeing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F104E2">
        <w:rPr>
          <w:rFonts w:ascii="Cambria" w:eastAsia="Georgia" w:hAnsi="Cambria" w:cs="Calibri"/>
          <w:color w:val="auto"/>
        </w:rPr>
        <w:t>e</w:t>
      </w:r>
      <w:r w:rsidR="00CE6300">
        <w:rPr>
          <w:rFonts w:ascii="Cambria" w:eastAsia="Georgia" w:hAnsi="Cambria" w:cs="Calibri"/>
          <w:color w:val="auto"/>
        </w:rPr>
        <w:t xml:space="preserve">ngineer </w:t>
      </w:r>
      <w:r w:rsidR="00DB2992">
        <w:rPr>
          <w:rFonts w:ascii="Cambria" w:eastAsia="Georgia" w:hAnsi="Cambria" w:cs="Calibri"/>
          <w:color w:val="auto"/>
        </w:rPr>
        <w:t xml:space="preserve">with a passion for coding </w:t>
      </w:r>
      <w:r w:rsidR="001C7CFD">
        <w:rPr>
          <w:rFonts w:ascii="Cambria" w:eastAsia="Georgia" w:hAnsi="Cambria" w:cs="Calibri"/>
          <w:color w:val="auto"/>
        </w:rPr>
        <w:t xml:space="preserve">looking to go from building </w:t>
      </w:r>
      <w:r w:rsidR="00852BD8">
        <w:rPr>
          <w:rFonts w:ascii="Cambria" w:eastAsia="Georgia" w:hAnsi="Cambria" w:cs="Calibri"/>
          <w:color w:val="auto"/>
        </w:rPr>
        <w:t>planes</w:t>
      </w:r>
      <w:r w:rsidR="001C7CFD">
        <w:rPr>
          <w:rFonts w:ascii="Cambria" w:eastAsia="Georgia" w:hAnsi="Cambria" w:cs="Calibri"/>
          <w:color w:val="auto"/>
        </w:rPr>
        <w:t xml:space="preserve"> to building websites. Adept at working both in</w:t>
      </w:r>
      <w:r w:rsidR="007171E0">
        <w:rPr>
          <w:rFonts w:ascii="Cambria" w:eastAsia="Georgia" w:hAnsi="Cambria" w:cs="Calibri"/>
          <w:color w:val="auto"/>
        </w:rPr>
        <w:t>dependently and in teams. Bring</w:t>
      </w:r>
      <w:r w:rsidR="00852BD8">
        <w:rPr>
          <w:rFonts w:ascii="Cambria" w:eastAsia="Georgia" w:hAnsi="Cambria" w:cs="Calibri"/>
          <w:color w:val="auto"/>
        </w:rPr>
        <w:t>s</w:t>
      </w:r>
      <w:r w:rsidR="001C7CFD">
        <w:rPr>
          <w:rFonts w:ascii="Cambria" w:eastAsia="Georgia" w:hAnsi="Cambria" w:cs="Calibri"/>
          <w:color w:val="auto"/>
        </w:rPr>
        <w:t xml:space="preserve"> technical background, staunch work ethic, and aptitude for solving complex problems. A </w:t>
      </w:r>
      <w:r w:rsidR="00C979D1">
        <w:rPr>
          <w:rFonts w:ascii="Cambria" w:eastAsia="Georgia" w:hAnsi="Cambria" w:cs="Calibri"/>
          <w:color w:val="auto"/>
        </w:rPr>
        <w:t xml:space="preserve">self-starter and </w:t>
      </w:r>
      <w:r w:rsidR="001C7CFD">
        <w:rPr>
          <w:rFonts w:ascii="Cambria" w:eastAsia="Georgia" w:hAnsi="Cambria" w:cs="Calibri"/>
          <w:color w:val="auto"/>
        </w:rPr>
        <w:t>eager learner who is always looking for the next</w:t>
      </w:r>
      <w:r w:rsidR="005653FE">
        <w:rPr>
          <w:rFonts w:ascii="Cambria" w:eastAsia="Georgia" w:hAnsi="Cambria" w:cs="Calibri"/>
          <w:color w:val="auto"/>
        </w:rPr>
        <w:t xml:space="preserve"> big</w:t>
      </w:r>
      <w:r w:rsidR="001C7CFD">
        <w:rPr>
          <w:rFonts w:ascii="Cambria" w:eastAsia="Georgia" w:hAnsi="Cambria" w:cs="Calibri"/>
          <w:color w:val="auto"/>
        </w:rPr>
        <w:t xml:space="preserve"> challenge.  </w:t>
      </w:r>
    </w:p>
    <w:p w:rsidR="004F3EE6" w:rsidRPr="002353DC" w:rsidRDefault="004F3EE6" w:rsidP="004F3EE6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F3EE6" w:rsidRPr="006A23DA" w:rsidRDefault="004F3EE6" w:rsidP="004F3EE6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Technical Skills</w:t>
      </w:r>
    </w:p>
    <w:p w:rsidR="004F3EE6" w:rsidRDefault="004F3EE6" w:rsidP="004F3EE6">
      <w:pPr>
        <w:pStyle w:val="ListParagraph"/>
        <w:numPr>
          <w:ilvl w:val="0"/>
          <w:numId w:val="26"/>
        </w:numPr>
        <w:tabs>
          <w:tab w:val="left" w:pos="360"/>
          <w:tab w:val="left" w:pos="1260"/>
        </w:tabs>
        <w:spacing w:before="40" w:after="120" w:line="240" w:lineRule="auto"/>
        <w:ind w:right="-36"/>
        <w:jc w:val="both"/>
        <w:rPr>
          <w:rFonts w:ascii="Cambria" w:eastAsia="Georgia" w:hAnsi="Cambria" w:cs="Calibri"/>
          <w:color w:val="auto"/>
        </w:rPr>
        <w:sectPr w:rsidR="004F3EE6" w:rsidSect="00545087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720" w:right="1008" w:bottom="720" w:left="1008" w:header="706" w:footer="706" w:gutter="0"/>
          <w:cols w:space="708"/>
          <w:titlePg/>
          <w:docGrid w:linePitch="360"/>
        </w:sectPr>
      </w:pPr>
    </w:p>
    <w:p w:rsidR="004F3EE6" w:rsidRPr="00516107" w:rsidRDefault="004F3EE6" w:rsidP="00516107">
      <w:pPr>
        <w:tabs>
          <w:tab w:val="left" w:pos="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516107">
        <w:rPr>
          <w:rFonts w:ascii="Cambria" w:eastAsia="Georgia" w:hAnsi="Cambria" w:cs="Calibri"/>
          <w:color w:val="auto"/>
        </w:rPr>
        <w:t>HTML</w:t>
      </w:r>
      <w:r w:rsidR="00804EEB">
        <w:rPr>
          <w:rFonts w:ascii="Cambria" w:eastAsia="Georgia" w:hAnsi="Cambria" w:cs="Calibri"/>
          <w:color w:val="auto"/>
        </w:rPr>
        <w:t xml:space="preserve">5, </w:t>
      </w:r>
      <w:r w:rsidRPr="00516107">
        <w:rPr>
          <w:rFonts w:ascii="Cambria" w:eastAsia="Georgia" w:hAnsi="Cambria" w:cs="Calibri"/>
          <w:color w:val="auto"/>
        </w:rPr>
        <w:t>CSS</w:t>
      </w:r>
      <w:r w:rsidR="00516107">
        <w:rPr>
          <w:rFonts w:ascii="Cambria" w:eastAsia="Georgia" w:hAnsi="Cambria" w:cs="Calibri"/>
          <w:color w:val="auto"/>
        </w:rPr>
        <w:t xml:space="preserve">, JavaScript, JQuery, </w:t>
      </w:r>
      <w:r w:rsidR="00804EEB">
        <w:rPr>
          <w:rFonts w:ascii="Cambria" w:eastAsia="Georgia" w:hAnsi="Cambria" w:cs="Calibri"/>
          <w:color w:val="auto"/>
        </w:rPr>
        <w:t xml:space="preserve">PHP, </w:t>
      </w:r>
      <w:proofErr w:type="spellStart"/>
      <w:r w:rsidR="00516107">
        <w:rPr>
          <w:rFonts w:ascii="Cambria" w:eastAsia="Georgia" w:hAnsi="Cambria" w:cs="Calibri"/>
          <w:color w:val="auto"/>
        </w:rPr>
        <w:t>MongoDB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Express.js, </w:t>
      </w:r>
      <w:proofErr w:type="spellStart"/>
      <w:r w:rsidR="00516107">
        <w:rPr>
          <w:rFonts w:ascii="Cambria" w:eastAsia="Georgia" w:hAnsi="Cambria" w:cs="Calibri"/>
          <w:color w:val="auto"/>
        </w:rPr>
        <w:t>ReactJS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Node.js, MySQL, </w:t>
      </w:r>
      <w:proofErr w:type="spellStart"/>
      <w:r w:rsidR="00516107">
        <w:rPr>
          <w:rFonts w:ascii="Cambria" w:eastAsia="Georgia" w:hAnsi="Cambria" w:cs="Calibri"/>
          <w:color w:val="auto"/>
        </w:rPr>
        <w:t>GitHub</w:t>
      </w:r>
      <w:proofErr w:type="spellEnd"/>
      <w:r w:rsidR="00516107">
        <w:rPr>
          <w:rFonts w:ascii="Cambria" w:eastAsia="Georgia" w:hAnsi="Cambria" w:cs="Calibri"/>
          <w:color w:val="auto"/>
        </w:rPr>
        <w:t xml:space="preserve">, </w:t>
      </w:r>
      <w:r w:rsidR="00804EEB">
        <w:rPr>
          <w:rFonts w:ascii="Cambria" w:eastAsia="Georgia" w:hAnsi="Cambria" w:cs="Calibri"/>
          <w:color w:val="auto"/>
        </w:rPr>
        <w:t>Bootstrap</w:t>
      </w:r>
    </w:p>
    <w:p w:rsidR="004F3EE6" w:rsidRPr="002353DC" w:rsidRDefault="004F3EE6" w:rsidP="004F3EE6">
      <w:pP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F3EE6" w:rsidRDefault="004F3EE6" w:rsidP="00F9748A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>
        <w:rPr>
          <w:rFonts w:ascii="Cambria" w:eastAsia="Georgia" w:hAnsi="Cambria" w:cs="Calibri"/>
          <w:iCs/>
          <w:smallCaps/>
          <w:color w:val="auto"/>
          <w:sz w:val="28"/>
        </w:rPr>
        <w:t>Projects</w:t>
      </w: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proofErr w:type="spellStart"/>
      <w:r w:rsidRPr="00CE6300">
        <w:rPr>
          <w:rFonts w:ascii="Cambria" w:eastAsia="Georgia" w:hAnsi="Cambria" w:cs="Calibri"/>
          <w:b/>
          <w:color w:val="auto"/>
        </w:rPr>
        <w:t>Podhub</w:t>
      </w:r>
      <w:proofErr w:type="spellEnd"/>
      <w:r w:rsidRPr="00F9748A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https://podhub.herokuapp.com</w:t>
      </w:r>
    </w:p>
    <w:p w:rsidR="00E56977" w:rsidRPr="00E56977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Front-End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3" w:history="1">
        <w:r w:rsidR="00CE6300" w:rsidRPr="002754A0">
          <w:rPr>
            <w:rStyle w:val="Hyperlink"/>
            <w:rFonts w:ascii="Cambria" w:eastAsia="Georgia" w:hAnsi="Cambria" w:cs="Calibri"/>
          </w:rPr>
          <w:t>A social media site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 for finding, sharing, and listening to podcasts. </w:t>
      </w:r>
    </w:p>
    <w:p w:rsidR="0075106F" w:rsidRPr="002754A0" w:rsidRDefault="00EF4D9D" w:rsidP="002754A0">
      <w:pPr>
        <w:pStyle w:val="ListParagraph"/>
        <w:numPr>
          <w:ilvl w:val="0"/>
          <w:numId w:val="30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Node.js, Express.js, </w:t>
      </w:r>
      <w:proofErr w:type="spellStart"/>
      <w:r w:rsidRPr="002754A0">
        <w:rPr>
          <w:rFonts w:ascii="Cambria" w:eastAsia="Georgia" w:hAnsi="Cambria" w:cs="Calibri"/>
          <w:color w:val="auto"/>
        </w:rPr>
        <w:t>ReactJS</w:t>
      </w:r>
      <w:proofErr w:type="spellEnd"/>
      <w:r w:rsidRPr="002754A0">
        <w:rPr>
          <w:rFonts w:ascii="Cambria" w:eastAsia="Georgia" w:hAnsi="Cambria" w:cs="Calibri"/>
          <w:color w:val="auto"/>
        </w:rPr>
        <w:t>, Bootstrap framework, API calls/routing.</w:t>
      </w:r>
      <w:r w:rsidR="00F46A21" w:rsidRPr="002754A0">
        <w:rPr>
          <w:rFonts w:ascii="Cambria" w:eastAsia="Georgia" w:hAnsi="Cambria" w:cs="Calibri"/>
          <w:color w:val="auto"/>
        </w:rPr>
        <w:t xml:space="preserve"> </w:t>
      </w:r>
    </w:p>
    <w:p w:rsidR="00F9748A" w:rsidRPr="00A6591A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F9748A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CE6300">
        <w:rPr>
          <w:rFonts w:ascii="Cambria" w:eastAsia="Georgia" w:hAnsi="Cambria" w:cs="Calibri"/>
          <w:b/>
          <w:color w:val="auto"/>
        </w:rPr>
        <w:t>Mammoth</w:t>
      </w:r>
      <w:r>
        <w:rPr>
          <w:rFonts w:ascii="Cambria" w:eastAsia="Georgia" w:hAnsi="Cambria" w:cs="Calibri"/>
          <w:color w:val="auto"/>
        </w:rPr>
        <w:t>:</w:t>
      </w:r>
      <w:r w:rsidR="00CE6300">
        <w:rPr>
          <w:rFonts w:ascii="Cambria" w:eastAsia="Georgia" w:hAnsi="Cambria" w:cs="Calibri"/>
          <w:color w:val="auto"/>
        </w:rPr>
        <w:t xml:space="preserve"> </w:t>
      </w:r>
      <w:r w:rsidR="002353DC" w:rsidRPr="002754A0">
        <w:rPr>
          <w:rFonts w:ascii="Cambria" w:eastAsia="Georgia" w:hAnsi="Cambria" w:cs="Calibri"/>
          <w:color w:val="auto"/>
        </w:rPr>
        <w:t>https://mammoth-app.herokuapp.com</w:t>
      </w:r>
    </w:p>
    <w:p w:rsidR="00E56977" w:rsidRDefault="00EF4D9D" w:rsidP="002754A0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="00E87707" w:rsidRPr="002754A0">
        <w:rPr>
          <w:rFonts w:ascii="Cambria" w:eastAsia="Georgia" w:hAnsi="Cambria" w:cs="Calibri"/>
          <w:color w:val="auto"/>
        </w:rPr>
        <w:t>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  <w:hyperlink r:id="rId14" w:history="1">
        <w:r w:rsidR="00CE6300" w:rsidRPr="002754A0">
          <w:rPr>
            <w:rStyle w:val="Hyperlink"/>
            <w:rFonts w:ascii="Cambria" w:eastAsia="Georgia" w:hAnsi="Cambria" w:cs="Calibri"/>
          </w:rPr>
          <w:t>A website for logging running workouts</w:t>
        </w:r>
      </w:hyperlink>
      <w:r w:rsidR="00CE6300" w:rsidRPr="002754A0">
        <w:rPr>
          <w:rFonts w:ascii="Cambria" w:eastAsia="Georgia" w:hAnsi="Cambria" w:cs="Calibri"/>
          <w:color w:val="auto"/>
        </w:rPr>
        <w:t xml:space="preserve">. </w:t>
      </w:r>
    </w:p>
    <w:p w:rsidR="0075106F" w:rsidRPr="002754A0" w:rsidRDefault="00EF4D9D" w:rsidP="002754A0">
      <w:pPr>
        <w:pStyle w:val="ListParagraph"/>
        <w:numPr>
          <w:ilvl w:val="0"/>
          <w:numId w:val="29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2754A0">
        <w:rPr>
          <w:rFonts w:ascii="Cambria" w:eastAsia="Georgia" w:hAnsi="Cambria" w:cs="Calibri"/>
          <w:color w:val="auto"/>
        </w:rPr>
        <w:t>Node.js, Express.js, Google Maps APIs, MySQL, Handlebars, CSS.</w:t>
      </w:r>
      <w:r w:rsidR="00804EEB" w:rsidRPr="002754A0">
        <w:rPr>
          <w:rFonts w:ascii="Cambria" w:eastAsia="Georgia" w:hAnsi="Cambria" w:cs="Calibri"/>
          <w:color w:val="auto"/>
        </w:rPr>
        <w:t xml:space="preserve"> </w:t>
      </w:r>
    </w:p>
    <w:p w:rsidR="00CE6300" w:rsidRPr="00A6591A" w:rsidRDefault="00CE6300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3A3DD1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Recipe Finder</w:t>
      </w:r>
      <w:r w:rsidR="00F9748A" w:rsidRPr="008D2C3E"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https://best-recipe-finder.herokuapp.com</w:t>
      </w:r>
    </w:p>
    <w:p w:rsidR="00E56977" w:rsidRPr="00E56977" w:rsidRDefault="00EF4D9D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i/>
          <w:color w:val="auto"/>
        </w:rPr>
        <w:t>Full-Stack Developer</w:t>
      </w:r>
      <w:r w:rsidRPr="002754A0">
        <w:rPr>
          <w:rFonts w:ascii="Cambria" w:eastAsia="Georgia" w:hAnsi="Cambria" w:cs="Calibri"/>
          <w:color w:val="auto"/>
        </w:rPr>
        <w:t xml:space="preserve">. </w:t>
      </w:r>
      <w:hyperlink r:id="rId15" w:history="1">
        <w:r w:rsidR="009A7F47" w:rsidRPr="002754A0">
          <w:rPr>
            <w:rStyle w:val="Hyperlink"/>
            <w:rFonts w:ascii="Cambria" w:eastAsia="Georgia" w:hAnsi="Cambria" w:cs="Calibri"/>
          </w:rPr>
          <w:t>W</w:t>
        </w:r>
        <w:r w:rsidR="00CE6300" w:rsidRPr="002754A0">
          <w:rPr>
            <w:rStyle w:val="Hyperlink"/>
            <w:rFonts w:ascii="Cambria" w:eastAsia="Georgia" w:hAnsi="Cambria" w:cs="Calibri"/>
          </w:rPr>
          <w:t>eb application for finding recipes</w:t>
        </w:r>
      </w:hyperlink>
      <w:r w:rsidR="00E56977">
        <w:rPr>
          <w:rFonts w:ascii="Cambria" w:eastAsia="Georgia" w:hAnsi="Cambria" w:cs="Calibri"/>
          <w:color w:val="auto"/>
        </w:rPr>
        <w:t xml:space="preserve"> a</w:t>
      </w:r>
      <w:r w:rsidR="00CE6300" w:rsidRPr="002754A0">
        <w:rPr>
          <w:rFonts w:ascii="Cambria" w:eastAsia="Georgia" w:hAnsi="Cambria" w:cs="Calibri"/>
          <w:color w:val="auto"/>
        </w:rPr>
        <w:t xml:space="preserve">nd </w:t>
      </w:r>
      <w:r w:rsidR="00D963C7" w:rsidRPr="002754A0">
        <w:rPr>
          <w:rFonts w:ascii="Cambria" w:eastAsia="Georgia" w:hAnsi="Cambria" w:cs="Calibri"/>
          <w:color w:val="auto"/>
        </w:rPr>
        <w:t>compiling a list of favorites.</w:t>
      </w:r>
      <w:r w:rsidR="00CE6300" w:rsidRPr="002754A0">
        <w:rPr>
          <w:rFonts w:ascii="Cambria" w:eastAsia="Georgia" w:hAnsi="Cambria" w:cs="Calibri"/>
          <w:color w:val="auto"/>
        </w:rPr>
        <w:t xml:space="preserve"> </w:t>
      </w:r>
    </w:p>
    <w:p w:rsidR="00853940" w:rsidRPr="002754A0" w:rsidRDefault="00EF4D9D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>Node.js, Express.js, MySQL, Bootstr</w:t>
      </w:r>
      <w:r w:rsidR="003F7D98" w:rsidRPr="002754A0">
        <w:rPr>
          <w:rFonts w:ascii="Cambria" w:eastAsia="Georgia" w:hAnsi="Cambria" w:cs="Calibri"/>
          <w:color w:val="auto"/>
        </w:rPr>
        <w:t>ap</w:t>
      </w:r>
      <w:r w:rsidR="008E3E6F" w:rsidRPr="002754A0">
        <w:rPr>
          <w:rFonts w:ascii="Cambria" w:eastAsia="Georgia" w:hAnsi="Cambria" w:cs="Calibri"/>
          <w:color w:val="auto"/>
        </w:rPr>
        <w:t>, Handlebars, API calls/routing</w:t>
      </w:r>
      <w:r w:rsidR="003F7D98" w:rsidRPr="002754A0">
        <w:rPr>
          <w:rFonts w:ascii="Cambria" w:eastAsia="Georgia" w:hAnsi="Cambria" w:cs="Calibri"/>
          <w:color w:val="auto"/>
        </w:rPr>
        <w:t xml:space="preserve">. </w:t>
      </w:r>
    </w:p>
    <w:p w:rsidR="00804EEB" w:rsidRPr="00A6591A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  <w:sz w:val="12"/>
          <w:szCs w:val="16"/>
        </w:rPr>
      </w:pPr>
    </w:p>
    <w:p w:rsidR="002353DC" w:rsidRDefault="00804EEB" w:rsidP="00F46A21">
      <w:p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Sudoku</w:t>
      </w:r>
      <w:r>
        <w:rPr>
          <w:rFonts w:ascii="Cambria" w:eastAsia="Georgia" w:hAnsi="Cambria" w:cs="Calibri"/>
          <w:color w:val="auto"/>
        </w:rPr>
        <w:t xml:space="preserve">: </w:t>
      </w:r>
      <w:r w:rsidR="002353DC" w:rsidRPr="002754A0">
        <w:rPr>
          <w:rFonts w:ascii="Cambria" w:eastAsia="Georgia" w:hAnsi="Cambria" w:cs="Calibri"/>
          <w:color w:val="auto"/>
        </w:rPr>
        <w:t>https://sudoku-cjy.herokuapp.com</w:t>
      </w:r>
    </w:p>
    <w:p w:rsidR="00E56977" w:rsidRPr="00E56977" w:rsidRDefault="00023193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>
        <w:rPr>
          <w:rFonts w:ascii="Cambria" w:eastAsia="Georgia" w:hAnsi="Cambria" w:cs="Calibri"/>
          <w:i/>
          <w:color w:val="auto"/>
        </w:rPr>
        <w:t>Web</w:t>
      </w:r>
      <w:r w:rsidR="00804EEB" w:rsidRPr="002754A0">
        <w:rPr>
          <w:rFonts w:ascii="Cambria" w:eastAsia="Georgia" w:hAnsi="Cambria" w:cs="Calibri"/>
          <w:i/>
          <w:color w:val="auto"/>
        </w:rPr>
        <w:t xml:space="preserve"> Developer.</w:t>
      </w:r>
      <w:r w:rsidR="00804EEB" w:rsidRPr="002754A0">
        <w:rPr>
          <w:rFonts w:ascii="Cambria" w:eastAsia="Georgia" w:hAnsi="Cambria" w:cs="Calibri"/>
          <w:color w:val="auto"/>
        </w:rPr>
        <w:t xml:space="preserve"> A website where users can solve </w:t>
      </w:r>
      <w:hyperlink r:id="rId16" w:history="1">
        <w:r w:rsidR="00804EEB" w:rsidRPr="002754A0">
          <w:rPr>
            <w:rStyle w:val="Hyperlink"/>
            <w:rFonts w:ascii="Cambria" w:eastAsia="Georgia" w:hAnsi="Cambria" w:cs="Calibri"/>
          </w:rPr>
          <w:t>randomly generated Sudoku puzzles</w:t>
        </w:r>
      </w:hyperlink>
      <w:r w:rsidR="00804EEB" w:rsidRPr="002754A0">
        <w:rPr>
          <w:rFonts w:ascii="Cambria" w:eastAsia="Georgia" w:hAnsi="Cambria" w:cs="Calibri"/>
          <w:color w:val="auto"/>
        </w:rPr>
        <w:t xml:space="preserve"> against a clock. </w:t>
      </w:r>
    </w:p>
    <w:p w:rsidR="00804EEB" w:rsidRPr="002754A0" w:rsidRDefault="00804EEB" w:rsidP="002754A0">
      <w:pPr>
        <w:pStyle w:val="ListParagraph"/>
        <w:numPr>
          <w:ilvl w:val="0"/>
          <w:numId w:val="28"/>
        </w:numPr>
        <w:tabs>
          <w:tab w:val="left" w:pos="360"/>
          <w:tab w:val="left" w:pos="1260"/>
        </w:tabs>
        <w:spacing w:before="40" w:line="240" w:lineRule="auto"/>
        <w:ind w:right="-36"/>
        <w:jc w:val="both"/>
        <w:rPr>
          <w:rFonts w:ascii="Cambria" w:eastAsia="Georgia" w:hAnsi="Cambria" w:cs="Calibri"/>
          <w:i/>
          <w:color w:val="auto"/>
        </w:rPr>
      </w:pPr>
      <w:r w:rsidRPr="002754A0">
        <w:rPr>
          <w:rFonts w:ascii="Cambria" w:eastAsia="Georgia" w:hAnsi="Cambria" w:cs="Calibri"/>
          <w:color w:val="auto"/>
        </w:rPr>
        <w:t xml:space="preserve">Express.js, </w:t>
      </w:r>
      <w:proofErr w:type="spellStart"/>
      <w:r w:rsidRPr="002754A0">
        <w:rPr>
          <w:rFonts w:ascii="Cambria" w:eastAsia="Georgia" w:hAnsi="Cambria" w:cs="Calibri"/>
          <w:color w:val="auto"/>
        </w:rPr>
        <w:t>ReactJS</w:t>
      </w:r>
      <w:proofErr w:type="spellEnd"/>
      <w:r w:rsidRPr="002754A0">
        <w:rPr>
          <w:rFonts w:ascii="Cambria" w:eastAsia="Georgia" w:hAnsi="Cambria" w:cs="Calibri"/>
          <w:color w:val="auto"/>
        </w:rPr>
        <w:t xml:space="preserve">, Node.js, Bootstrap. </w:t>
      </w:r>
    </w:p>
    <w:p w:rsidR="004F3EE6" w:rsidRPr="002353DC" w:rsidRDefault="004F3EE6" w:rsidP="004F3EE6">
      <w:pPr>
        <w:pBdr>
          <w:bottom w:val="single" w:sz="4" w:space="2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4D4B5E" w:rsidRPr="006A23DA" w:rsidRDefault="0090322D" w:rsidP="007C67AE">
      <w:pPr>
        <w:pBdr>
          <w:bottom w:val="single" w:sz="4" w:space="2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Experience</w:t>
      </w:r>
    </w:p>
    <w:p w:rsidR="00C0377C" w:rsidRDefault="00BA1113" w:rsidP="00BA1113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Structural Design Engineer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1F2295" w:rsidRPr="006A23DA">
        <w:rPr>
          <w:rFonts w:ascii="Cambria" w:eastAsia="Georgia" w:hAnsi="Cambria" w:cs="Calibri"/>
          <w:b/>
          <w:color w:val="auto"/>
        </w:rPr>
        <w:t>The Boeing Company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="00FE0650">
        <w:rPr>
          <w:rFonts w:ascii="Cambria" w:eastAsia="Georgia" w:hAnsi="Cambria" w:cs="Calibri"/>
          <w:color w:val="auto"/>
        </w:rPr>
        <w:t>6</w:t>
      </w:r>
      <w:r w:rsidRPr="006A23DA">
        <w:rPr>
          <w:rFonts w:ascii="Cambria" w:eastAsia="Georgia" w:hAnsi="Cambria" w:cs="Calibri"/>
          <w:color w:val="auto"/>
        </w:rPr>
        <w:t>/201</w:t>
      </w:r>
      <w:r w:rsidR="00FE0650">
        <w:rPr>
          <w:rFonts w:ascii="Cambria" w:eastAsia="Georgia" w:hAnsi="Cambria" w:cs="Calibri"/>
          <w:color w:val="auto"/>
        </w:rPr>
        <w:t>2</w:t>
      </w:r>
      <w:r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Pr="006A23DA">
        <w:rPr>
          <w:rFonts w:ascii="Cambria" w:eastAsia="Georgia" w:hAnsi="Cambria" w:cs="Calibri"/>
          <w:color w:val="auto"/>
        </w:rPr>
        <w:t xml:space="preserve"> present</w:t>
      </w:r>
    </w:p>
    <w:p w:rsidR="002E0451" w:rsidRDefault="00120B53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De</w:t>
      </w:r>
      <w:r w:rsidR="00C82517" w:rsidRPr="006A23DA">
        <w:rPr>
          <w:rFonts w:ascii="Cambria" w:eastAsia="Georgia" w:hAnsi="Cambria" w:cs="Calibri"/>
          <w:color w:val="auto"/>
        </w:rPr>
        <w:t xml:space="preserve">signed </w:t>
      </w:r>
      <w:r w:rsidR="000C05F9" w:rsidRPr="006A23DA">
        <w:rPr>
          <w:rFonts w:ascii="Cambria" w:eastAsia="Georgia" w:hAnsi="Cambria" w:cs="Calibri"/>
          <w:color w:val="auto"/>
        </w:rPr>
        <w:t>advanced spring for B-777</w:t>
      </w:r>
      <w:r w:rsidR="00F85F1E" w:rsidRPr="006A23DA">
        <w:rPr>
          <w:rFonts w:ascii="Cambria" w:eastAsia="Georgia" w:hAnsi="Cambria" w:cs="Calibri"/>
          <w:color w:val="auto"/>
        </w:rPr>
        <w:t xml:space="preserve"> </w:t>
      </w:r>
      <w:r w:rsidR="00B74455" w:rsidRPr="006A23DA">
        <w:rPr>
          <w:rFonts w:ascii="Cambria" w:eastAsia="Georgia" w:hAnsi="Cambria" w:cs="Calibri"/>
          <w:color w:val="auto"/>
        </w:rPr>
        <w:t>lan</w:t>
      </w:r>
      <w:r w:rsidR="00192AA4">
        <w:rPr>
          <w:rFonts w:ascii="Cambria" w:eastAsia="Georgia" w:hAnsi="Cambria" w:cs="Calibri"/>
          <w:color w:val="auto"/>
        </w:rPr>
        <w:t>ding gear door locking mechanism; r</w:t>
      </w:r>
      <w:r w:rsidR="005C18FF" w:rsidRPr="006A23DA">
        <w:rPr>
          <w:rFonts w:ascii="Cambria" w:eastAsia="Georgia" w:hAnsi="Cambria" w:cs="Calibri"/>
          <w:color w:val="auto"/>
        </w:rPr>
        <w:t xml:space="preserve">esolved urgent issue for </w:t>
      </w:r>
      <w:r w:rsidR="003E7DFC">
        <w:rPr>
          <w:rFonts w:ascii="Cambria" w:eastAsia="Georgia" w:hAnsi="Cambria" w:cs="Calibri"/>
          <w:color w:val="auto"/>
        </w:rPr>
        <w:t xml:space="preserve">Boeing’s airline </w:t>
      </w:r>
      <w:r w:rsidR="006413C5">
        <w:rPr>
          <w:rFonts w:ascii="Cambria" w:eastAsia="Georgia" w:hAnsi="Cambria" w:cs="Calibri"/>
          <w:color w:val="auto"/>
        </w:rPr>
        <w:t>customers.</w:t>
      </w:r>
      <w:r w:rsidR="005C18FF" w:rsidRPr="006A23DA">
        <w:rPr>
          <w:rFonts w:ascii="Cambria" w:eastAsia="Georgia" w:hAnsi="Cambria" w:cs="Calibri"/>
          <w:color w:val="auto"/>
        </w:rPr>
        <w:t xml:space="preserve"> </w:t>
      </w:r>
      <w:bookmarkStart w:id="0" w:name="_GoBack"/>
      <w:bookmarkEnd w:id="0"/>
    </w:p>
    <w:p w:rsidR="00DC5A99" w:rsidRDefault="00F32941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Pitched</w:t>
      </w:r>
      <w:r w:rsidR="002E0451">
        <w:rPr>
          <w:rFonts w:ascii="Cambria" w:eastAsia="Georgia" w:hAnsi="Cambria" w:cs="Calibri"/>
          <w:color w:val="auto"/>
        </w:rPr>
        <w:t xml:space="preserve"> spring design</w:t>
      </w:r>
      <w:r w:rsidR="00096154" w:rsidRPr="006A23DA">
        <w:rPr>
          <w:rFonts w:ascii="Cambria" w:eastAsia="Georgia" w:hAnsi="Cambria" w:cs="Calibri"/>
          <w:color w:val="auto"/>
        </w:rPr>
        <w:t xml:space="preserve"> to managers, executives, and </w:t>
      </w:r>
      <w:r w:rsidR="007F1AF4" w:rsidRPr="006A23DA">
        <w:rPr>
          <w:rFonts w:ascii="Cambria" w:eastAsia="Georgia" w:hAnsi="Cambria" w:cs="Calibri"/>
          <w:color w:val="auto"/>
        </w:rPr>
        <w:t>customers</w:t>
      </w:r>
      <w:r w:rsidR="00096154" w:rsidRPr="006A23DA">
        <w:rPr>
          <w:rFonts w:ascii="Cambria" w:eastAsia="Georgia" w:hAnsi="Cambria" w:cs="Calibri"/>
          <w:color w:val="auto"/>
        </w:rPr>
        <w:t xml:space="preserve"> </w:t>
      </w:r>
      <w:r w:rsidR="00F531E0" w:rsidRPr="006A23DA">
        <w:rPr>
          <w:rFonts w:ascii="Cambria" w:eastAsia="Georgia" w:hAnsi="Cambria" w:cs="Calibri"/>
          <w:color w:val="auto"/>
        </w:rPr>
        <w:t xml:space="preserve">such as Emirates, ANA, </w:t>
      </w:r>
      <w:r w:rsidR="000841C3" w:rsidRPr="006A23DA">
        <w:rPr>
          <w:rFonts w:ascii="Cambria" w:eastAsia="Georgia" w:hAnsi="Cambria" w:cs="Calibri"/>
          <w:color w:val="auto"/>
        </w:rPr>
        <w:t>and</w:t>
      </w:r>
      <w:r w:rsidR="002E0451">
        <w:rPr>
          <w:rFonts w:ascii="Cambria" w:eastAsia="Georgia" w:hAnsi="Cambria" w:cs="Calibri"/>
          <w:color w:val="auto"/>
        </w:rPr>
        <w:t xml:space="preserve"> Air France and achieved approval.</w:t>
      </w:r>
    </w:p>
    <w:p w:rsidR="000D2BED" w:rsidRDefault="000D2BED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Resolved three major safe</w:t>
      </w:r>
      <w:r w:rsidR="002D7030">
        <w:rPr>
          <w:rFonts w:ascii="Cambria" w:eastAsia="Georgia" w:hAnsi="Cambria" w:cs="Calibri"/>
          <w:color w:val="auto"/>
        </w:rPr>
        <w:t>ty/ergonomic issues in factory while serving on Engineers Own Safety team.</w:t>
      </w:r>
    </w:p>
    <w:p w:rsidR="003E7DFC" w:rsidRPr="006A23DA" w:rsidRDefault="003E7DFC" w:rsidP="009A4233">
      <w:pPr>
        <w:numPr>
          <w:ilvl w:val="0"/>
          <w:numId w:val="8"/>
        </w:numPr>
        <w:tabs>
          <w:tab w:val="left" w:pos="81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color w:val="auto"/>
        </w:rPr>
        <w:t>Served as Primary Designer for Fuselage Penetrations project on Air Force One. Recognized by management as being one of the only teams completing work on or ahead of schedule.</w:t>
      </w:r>
    </w:p>
    <w:p w:rsidR="00F9748A" w:rsidRPr="002353DC" w:rsidRDefault="00F9748A" w:rsidP="00C64D4E">
      <w:pPr>
        <w:tabs>
          <w:tab w:val="left" w:pos="2160"/>
        </w:tabs>
        <w:spacing w:line="240" w:lineRule="auto"/>
        <w:ind w:right="-36"/>
        <w:jc w:val="both"/>
        <w:rPr>
          <w:rFonts w:ascii="Cambria" w:eastAsia="Times New Roman" w:hAnsi="Cambria" w:cs="Calibri"/>
          <w:color w:val="auto"/>
          <w:sz w:val="16"/>
          <w:szCs w:val="16"/>
        </w:rPr>
      </w:pPr>
    </w:p>
    <w:p w:rsidR="008C6178" w:rsidRPr="006A23DA" w:rsidRDefault="008C6178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Education</w:t>
      </w:r>
    </w:p>
    <w:p w:rsidR="00DB2022" w:rsidRDefault="00436930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>Certificate</w:t>
      </w:r>
      <w:r w:rsidR="00DB2022">
        <w:rPr>
          <w:rFonts w:ascii="Cambria" w:eastAsia="Georgia" w:hAnsi="Cambria" w:cs="Calibri"/>
          <w:b/>
          <w:color w:val="auto"/>
        </w:rPr>
        <w:t xml:space="preserve"> </w:t>
      </w:r>
      <w:r w:rsidR="00851228">
        <w:rPr>
          <w:rFonts w:ascii="Cambria" w:eastAsia="Georgia" w:hAnsi="Cambria" w:cs="Calibri"/>
          <w:b/>
          <w:color w:val="auto"/>
        </w:rPr>
        <w:t>in Full-</w:t>
      </w:r>
      <w:r>
        <w:rPr>
          <w:rFonts w:ascii="Cambria" w:eastAsia="Georgia" w:hAnsi="Cambria" w:cs="Calibri"/>
          <w:b/>
          <w:color w:val="auto"/>
        </w:rPr>
        <w:t xml:space="preserve">Stack Web Development </w:t>
      </w:r>
      <w:r w:rsidR="00CF1F7B">
        <w:rPr>
          <w:rFonts w:ascii="Cambria" w:eastAsia="Georgia" w:hAnsi="Cambria" w:cs="Calibri"/>
          <w:b/>
          <w:color w:val="auto"/>
        </w:rPr>
        <w:t>-</w:t>
      </w:r>
      <w:r w:rsidR="00DB2022">
        <w:rPr>
          <w:rFonts w:ascii="Cambria" w:eastAsia="Georgia" w:hAnsi="Cambria" w:cs="Calibri"/>
          <w:b/>
          <w:color w:val="auto"/>
        </w:rPr>
        <w:t xml:space="preserve"> University of Washington</w:t>
      </w:r>
      <w:r w:rsidR="00DB2022">
        <w:rPr>
          <w:rFonts w:ascii="Cambria" w:eastAsia="Georgia" w:hAnsi="Cambria" w:cs="Calibri"/>
          <w:b/>
          <w:color w:val="auto"/>
        </w:rPr>
        <w:tab/>
      </w:r>
      <w:r>
        <w:rPr>
          <w:rFonts w:ascii="Cambria" w:eastAsia="Georgia" w:hAnsi="Cambria" w:cs="Calibri"/>
          <w:color w:val="auto"/>
        </w:rPr>
        <w:t xml:space="preserve">9/2018 - </w:t>
      </w:r>
      <w:r w:rsidR="00DB2022">
        <w:rPr>
          <w:rFonts w:ascii="Cambria" w:eastAsia="Georgia" w:hAnsi="Cambria" w:cs="Calibri"/>
          <w:color w:val="auto"/>
        </w:rPr>
        <w:t>4/2019</w:t>
      </w:r>
    </w:p>
    <w:p w:rsidR="00DB2022" w:rsidRPr="007C67AE" w:rsidRDefault="00DB2022" w:rsidP="00D22D66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  <w:sz w:val="16"/>
          <w:szCs w:val="16"/>
        </w:rPr>
      </w:pPr>
    </w:p>
    <w:p w:rsidR="007A3F94" w:rsidRPr="00FE0650" w:rsidRDefault="00D22D66" w:rsidP="00FE0650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b/>
          <w:color w:val="auto"/>
        </w:rPr>
      </w:pPr>
      <w:r w:rsidRPr="006A23DA">
        <w:rPr>
          <w:rFonts w:ascii="Cambria" w:eastAsia="Georgia" w:hAnsi="Cambria" w:cs="Calibri"/>
          <w:b/>
          <w:color w:val="auto"/>
        </w:rPr>
        <w:t>B</w:t>
      </w:r>
      <w:r w:rsidR="00436930">
        <w:rPr>
          <w:rFonts w:ascii="Cambria" w:eastAsia="Georgia" w:hAnsi="Cambria" w:cs="Calibri"/>
          <w:b/>
          <w:color w:val="auto"/>
        </w:rPr>
        <w:t>achelor of Science in</w:t>
      </w:r>
      <w:r w:rsidRPr="006A23DA">
        <w:rPr>
          <w:rFonts w:ascii="Cambria" w:eastAsia="Georgia" w:hAnsi="Cambria" w:cs="Calibri"/>
          <w:b/>
          <w:color w:val="auto"/>
        </w:rPr>
        <w:t xml:space="preserve"> Civil Engineering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 -</w:t>
      </w:r>
      <w:r w:rsidRPr="006A23DA">
        <w:rPr>
          <w:rFonts w:ascii="Cambria" w:eastAsia="Georgia" w:hAnsi="Cambria" w:cs="Calibri"/>
          <w:b/>
          <w:color w:val="auto"/>
        </w:rPr>
        <w:t xml:space="preserve"> </w:t>
      </w:r>
      <w:r w:rsidR="00436930">
        <w:rPr>
          <w:rFonts w:ascii="Cambria" w:eastAsia="Georgia" w:hAnsi="Cambria" w:cs="Calibri"/>
          <w:b/>
          <w:color w:val="auto"/>
        </w:rPr>
        <w:t>Oregon State University</w:t>
      </w:r>
      <w:r w:rsidRPr="006A23DA">
        <w:rPr>
          <w:rFonts w:ascii="Cambria" w:eastAsia="Georgia" w:hAnsi="Cambria" w:cs="Calibri"/>
          <w:b/>
          <w:color w:val="auto"/>
        </w:rPr>
        <w:tab/>
      </w:r>
      <w:r w:rsidRPr="006A23DA">
        <w:rPr>
          <w:rFonts w:ascii="Cambria" w:eastAsia="Georgia" w:hAnsi="Cambria" w:cs="Calibri"/>
          <w:color w:val="auto"/>
        </w:rPr>
        <w:t>9/2008 - 6/2013</w:t>
      </w:r>
    </w:p>
    <w:p w:rsidR="00F9748A" w:rsidRPr="002353DC" w:rsidRDefault="00F9748A" w:rsidP="00C64D4E">
      <w:pPr>
        <w:pBdr>
          <w:bottom w:val="single" w:sz="4" w:space="1" w:color="auto"/>
        </w:pBdr>
        <w:spacing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16"/>
          <w:szCs w:val="16"/>
        </w:rPr>
      </w:pPr>
    </w:p>
    <w:p w:rsidR="000757EB" w:rsidRPr="00A02362" w:rsidRDefault="003868DA" w:rsidP="007C67AE">
      <w:pPr>
        <w:pBdr>
          <w:bottom w:val="single" w:sz="4" w:space="1" w:color="auto"/>
        </w:pBdr>
        <w:spacing w:after="120" w:line="240" w:lineRule="auto"/>
        <w:ind w:right="-36"/>
        <w:jc w:val="both"/>
        <w:rPr>
          <w:rFonts w:ascii="Cambria" w:eastAsia="Georgia" w:hAnsi="Cambria" w:cs="Calibri"/>
          <w:iCs/>
          <w:smallCaps/>
          <w:color w:val="auto"/>
          <w:sz w:val="28"/>
        </w:rPr>
      </w:pPr>
      <w:r w:rsidRPr="006A23DA">
        <w:rPr>
          <w:rFonts w:ascii="Cambria" w:eastAsia="Georgia" w:hAnsi="Cambria" w:cs="Calibri"/>
          <w:iCs/>
          <w:smallCaps/>
          <w:color w:val="auto"/>
          <w:sz w:val="28"/>
        </w:rPr>
        <w:t>Affiliations</w:t>
      </w:r>
    </w:p>
    <w:p w:rsidR="00FB0CEB" w:rsidRPr="006A23DA" w:rsidRDefault="00A6591A" w:rsidP="00671A39">
      <w:pPr>
        <w:tabs>
          <w:tab w:val="left" w:pos="1530"/>
          <w:tab w:val="left" w:pos="2160"/>
          <w:tab w:val="right" w:pos="10260"/>
        </w:tabs>
        <w:spacing w:line="240" w:lineRule="auto"/>
        <w:ind w:right="-36"/>
        <w:jc w:val="both"/>
        <w:rPr>
          <w:rFonts w:ascii="Cambria" w:eastAsia="Georgia" w:hAnsi="Cambria" w:cs="Calibri"/>
          <w:color w:val="auto"/>
        </w:rPr>
      </w:pPr>
      <w:r>
        <w:rPr>
          <w:rFonts w:ascii="Cambria" w:eastAsia="Georgia" w:hAnsi="Cambria" w:cs="Calibri"/>
          <w:b/>
          <w:color w:val="auto"/>
        </w:rPr>
        <w:t xml:space="preserve">Club President </w:t>
      </w:r>
      <w:r w:rsidR="005E0EA4" w:rsidRPr="006A23DA">
        <w:rPr>
          <w:rFonts w:ascii="Cambria" w:eastAsia="Georgia" w:hAnsi="Cambria" w:cs="Calibri"/>
          <w:b/>
          <w:color w:val="auto"/>
        </w:rPr>
        <w:t xml:space="preserve">- </w:t>
      </w:r>
      <w:r w:rsidR="00FB0CEB" w:rsidRPr="006A23DA">
        <w:rPr>
          <w:rFonts w:ascii="Cambria" w:eastAsia="Georgia" w:hAnsi="Cambria" w:cs="Calibri"/>
          <w:b/>
          <w:color w:val="auto"/>
        </w:rPr>
        <w:t>Toastmasters International</w:t>
      </w:r>
      <w:r w:rsidR="00671A39" w:rsidRPr="006A23DA">
        <w:rPr>
          <w:rFonts w:ascii="Cambria" w:eastAsia="Georgia" w:hAnsi="Cambria" w:cs="Calibri"/>
          <w:i/>
          <w:color w:val="auto"/>
        </w:rPr>
        <w:tab/>
      </w:r>
      <w:r w:rsidR="00671A39" w:rsidRPr="006A23DA">
        <w:rPr>
          <w:rFonts w:ascii="Cambria" w:eastAsia="Georgia" w:hAnsi="Cambria" w:cs="Calibri"/>
          <w:color w:val="auto"/>
        </w:rPr>
        <w:t>3/201</w:t>
      </w:r>
      <w:r w:rsidR="007C44AD">
        <w:rPr>
          <w:rFonts w:ascii="Cambria" w:eastAsia="Georgia" w:hAnsi="Cambria" w:cs="Calibri"/>
          <w:color w:val="auto"/>
        </w:rPr>
        <w:t>4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436930">
        <w:rPr>
          <w:rFonts w:ascii="Cambria" w:eastAsia="Georgia" w:hAnsi="Cambria" w:cs="Calibri"/>
          <w:color w:val="auto"/>
        </w:rPr>
        <w:t>-</w:t>
      </w:r>
      <w:r w:rsidR="00671A39" w:rsidRPr="006A23DA">
        <w:rPr>
          <w:rFonts w:ascii="Cambria" w:eastAsia="Georgia" w:hAnsi="Cambria" w:cs="Calibri"/>
          <w:color w:val="auto"/>
        </w:rPr>
        <w:t xml:space="preserve"> </w:t>
      </w:r>
      <w:r w:rsidR="00BC2920">
        <w:rPr>
          <w:rFonts w:ascii="Cambria" w:eastAsia="Georgia" w:hAnsi="Cambria" w:cs="Calibri"/>
          <w:color w:val="auto"/>
        </w:rPr>
        <w:t>6/201</w:t>
      </w:r>
      <w:r w:rsidR="007C44AD">
        <w:rPr>
          <w:rFonts w:ascii="Cambria" w:eastAsia="Georgia" w:hAnsi="Cambria" w:cs="Calibri"/>
          <w:color w:val="auto"/>
        </w:rPr>
        <w:t>6</w:t>
      </w:r>
    </w:p>
    <w:p w:rsidR="00BB142D" w:rsidRPr="006A23DA" w:rsidRDefault="008C6178" w:rsidP="00BB142D">
      <w:pPr>
        <w:numPr>
          <w:ilvl w:val="0"/>
          <w:numId w:val="8"/>
        </w:numPr>
        <w:tabs>
          <w:tab w:val="left" w:pos="810"/>
          <w:tab w:val="right" w:pos="9990"/>
        </w:tabs>
        <w:spacing w:before="40" w:line="240" w:lineRule="auto"/>
        <w:ind w:left="720" w:right="-36"/>
        <w:jc w:val="both"/>
        <w:rPr>
          <w:rFonts w:ascii="Cambria" w:eastAsia="Georgia" w:hAnsi="Cambria" w:cs="Calibri"/>
          <w:color w:val="auto"/>
        </w:rPr>
      </w:pPr>
      <w:r w:rsidRPr="006A23DA">
        <w:rPr>
          <w:rFonts w:ascii="Cambria" w:eastAsia="Georgia" w:hAnsi="Cambria" w:cs="Calibri"/>
          <w:color w:val="auto"/>
        </w:rPr>
        <w:t>Led club to achieve President’s Distinguished Club award</w:t>
      </w:r>
      <w:r w:rsidR="00BE7F6D" w:rsidRPr="006A23DA">
        <w:rPr>
          <w:rFonts w:ascii="Cambria" w:eastAsia="Georgia" w:hAnsi="Cambria" w:cs="Calibri"/>
          <w:color w:val="auto"/>
        </w:rPr>
        <w:t xml:space="preserve">, the highest </w:t>
      </w:r>
      <w:r w:rsidR="005F7002" w:rsidRPr="006A23DA">
        <w:rPr>
          <w:rFonts w:ascii="Cambria" w:eastAsia="Georgia" w:hAnsi="Cambria" w:cs="Calibri"/>
          <w:color w:val="auto"/>
        </w:rPr>
        <w:t>possible</w:t>
      </w:r>
      <w:r w:rsidR="0072426E" w:rsidRPr="006A23DA">
        <w:rPr>
          <w:rFonts w:ascii="Cambria" w:eastAsia="Georgia" w:hAnsi="Cambria" w:cs="Calibri"/>
          <w:color w:val="auto"/>
        </w:rPr>
        <w:t xml:space="preserve"> </w:t>
      </w:r>
      <w:r w:rsidR="00F958E1" w:rsidRPr="006A23DA">
        <w:rPr>
          <w:rFonts w:ascii="Cambria" w:eastAsia="Georgia" w:hAnsi="Cambria" w:cs="Calibri"/>
          <w:color w:val="auto"/>
        </w:rPr>
        <w:t>club rating</w:t>
      </w:r>
      <w:r w:rsidR="00115CFF" w:rsidRPr="006A23DA">
        <w:rPr>
          <w:rFonts w:ascii="Cambria" w:eastAsia="Georgia" w:hAnsi="Cambria" w:cs="Calibri"/>
          <w:color w:val="auto"/>
        </w:rPr>
        <w:t>.</w:t>
      </w:r>
    </w:p>
    <w:p w:rsidR="00B518B0" w:rsidRPr="000D2BED" w:rsidRDefault="00F9748A" w:rsidP="000D2BED">
      <w:pPr>
        <w:numPr>
          <w:ilvl w:val="0"/>
          <w:numId w:val="8"/>
        </w:numPr>
        <w:tabs>
          <w:tab w:val="left" w:pos="720"/>
        </w:tabs>
        <w:spacing w:before="40" w:line="240" w:lineRule="auto"/>
        <w:ind w:left="720" w:right="-36"/>
        <w:jc w:val="both"/>
        <w:rPr>
          <w:rFonts w:ascii="Cambria" w:eastAsia="Times New Roman" w:hAnsi="Cambria" w:cs="Calibri"/>
          <w:color w:val="auto"/>
          <w:sz w:val="28"/>
        </w:rPr>
      </w:pPr>
      <w:r w:rsidRPr="000D2BED">
        <w:rPr>
          <w:rFonts w:ascii="Cambria" w:hAnsi="Cambria" w:cs="Calibri"/>
          <w:color w:val="auto"/>
        </w:rPr>
        <w:t xml:space="preserve">Earned </w:t>
      </w:r>
      <w:r w:rsidR="00B83402" w:rsidRPr="000D2BED">
        <w:rPr>
          <w:rFonts w:ascii="Cambria" w:hAnsi="Cambria" w:cs="Calibri"/>
          <w:color w:val="auto"/>
        </w:rPr>
        <w:t>Advanced Communicator Silve</w:t>
      </w:r>
      <w:r w:rsidR="00F31398" w:rsidRPr="000D2BED">
        <w:rPr>
          <w:rFonts w:ascii="Cambria" w:hAnsi="Cambria" w:cs="Calibri"/>
          <w:color w:val="auto"/>
        </w:rPr>
        <w:t>r</w:t>
      </w:r>
      <w:r w:rsidR="004F3EE6" w:rsidRPr="000D2BED">
        <w:rPr>
          <w:rFonts w:ascii="Cambria" w:hAnsi="Cambria" w:cs="Calibri"/>
          <w:color w:val="auto"/>
        </w:rPr>
        <w:t xml:space="preserve">, Competent Leadership </w:t>
      </w:r>
      <w:r w:rsidR="00C72D6C" w:rsidRPr="000D2BED">
        <w:rPr>
          <w:rFonts w:ascii="Cambria" w:hAnsi="Cambria" w:cs="Calibri"/>
          <w:color w:val="auto"/>
        </w:rPr>
        <w:t>awards</w:t>
      </w:r>
      <w:r w:rsidR="004F3EE6" w:rsidRPr="000D2BED">
        <w:rPr>
          <w:rFonts w:ascii="Cambria" w:hAnsi="Cambria" w:cs="Calibri"/>
          <w:color w:val="auto"/>
        </w:rPr>
        <w:t xml:space="preserve">, </w:t>
      </w:r>
      <w:r w:rsidR="00552C5D" w:rsidRPr="000D2BED">
        <w:rPr>
          <w:rFonts w:ascii="Cambria" w:hAnsi="Cambria" w:cs="Calibri"/>
          <w:color w:val="auto"/>
        </w:rPr>
        <w:t>1/2015</w:t>
      </w:r>
      <w:r w:rsidR="00053527" w:rsidRPr="000D2BED">
        <w:rPr>
          <w:rFonts w:ascii="Cambria" w:hAnsi="Cambria" w:cs="Calibri"/>
          <w:color w:val="auto"/>
        </w:rPr>
        <w:t>.</w:t>
      </w:r>
    </w:p>
    <w:sectPr w:rsidR="00B518B0" w:rsidRPr="000D2BED" w:rsidSect="000D2BED">
      <w:headerReference w:type="default" r:id="rId17"/>
      <w:footerReference w:type="default" r:id="rId18"/>
      <w:type w:val="continuous"/>
      <w:pgSz w:w="12240" w:h="15840"/>
      <w:pgMar w:top="720" w:right="1008" w:bottom="720" w:left="100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F0A" w:rsidRDefault="00254F0A">
      <w:pPr>
        <w:spacing w:line="240" w:lineRule="auto"/>
      </w:pPr>
      <w:r>
        <w:separator/>
      </w:r>
    </w:p>
  </w:endnote>
  <w:endnote w:type="continuationSeparator" w:id="0">
    <w:p w:rsidR="00254F0A" w:rsidRDefault="00254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Default="004F3EE6" w:rsidP="0088762D">
    <w:pPr>
      <w:tabs>
        <w:tab w:val="left" w:pos="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8B0" w:rsidRDefault="00B518B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Default="00DC5A99" w:rsidP="0088762D">
    <w:pPr>
      <w:tabs>
        <w:tab w:val="left" w:pos="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F0A" w:rsidRDefault="00254F0A">
      <w:pPr>
        <w:spacing w:line="240" w:lineRule="auto"/>
      </w:pPr>
      <w:r>
        <w:separator/>
      </w:r>
    </w:p>
  </w:footnote>
  <w:footnote w:type="continuationSeparator" w:id="0">
    <w:p w:rsidR="00254F0A" w:rsidRDefault="00254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EE6" w:rsidRPr="00DC5A99" w:rsidRDefault="004F3EE6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Pr="00DC5A99">
      <w:rPr>
        <w:rFonts w:ascii="Calibri" w:eastAsia="Times New Roman" w:hAnsi="Calibri" w:cs="Calibri"/>
        <w:color w:val="auto"/>
      </w:rPr>
      <w:t xml:space="preserve"> </w:t>
    </w:r>
    <w:r w:rsidRP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 xml:space="preserve">Page </w:t>
    </w:r>
    <w:r w:rsidRPr="00DC5A99">
      <w:rPr>
        <w:rFonts w:ascii="Calibri" w:eastAsia="Times New Roman" w:hAnsi="Calibri" w:cs="Calibri"/>
        <w:color w:val="auto"/>
      </w:rPr>
      <w:fldChar w:fldCharType="begin"/>
    </w:r>
    <w:r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Pr="00DC5A99">
      <w:rPr>
        <w:rFonts w:ascii="Calibri" w:eastAsia="Times New Roman" w:hAnsi="Calibri" w:cs="Calibri"/>
        <w:color w:val="auto"/>
      </w:rPr>
      <w:fldChar w:fldCharType="separate"/>
    </w:r>
    <w:r>
      <w:rPr>
        <w:rFonts w:ascii="Calibri" w:eastAsia="Times New Roman" w:hAnsi="Calibri" w:cs="Calibri"/>
        <w:noProof/>
        <w:color w:val="auto"/>
      </w:rPr>
      <w:t>2</w:t>
    </w:r>
    <w:r w:rsidRPr="00DC5A99">
      <w:rPr>
        <w:rFonts w:ascii="Calibri" w:eastAsia="Times New Roman" w:hAnsi="Calibri" w:cs="Calibri"/>
        <w:color w:val="auto"/>
      </w:rPr>
      <w:fldChar w:fldCharType="end"/>
    </w:r>
  </w:p>
  <w:p w:rsidR="004F3EE6" w:rsidRPr="00DF10F4" w:rsidRDefault="004F3EE6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Pr="00DC5A99">
      <w:rPr>
        <w:rFonts w:ascii="Calibri" w:eastAsia="Times New Roman" w:hAnsi="Calibri" w:cs="Calibri"/>
        <w:color w:val="auto"/>
      </w:rPr>
      <w:t>, USA</w:t>
    </w:r>
    <w:r>
      <w:rPr>
        <w:rFonts w:ascii="Calibri" w:eastAsia="Times New Roman" w:hAnsi="Calibri" w:cs="Calibri"/>
        <w:color w:val="auto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99" w:rsidRPr="00DC5A99" w:rsidRDefault="003160EB" w:rsidP="00DC5A99">
    <w:pPr>
      <w:pBdr>
        <w:bottom w:val="single" w:sz="4" w:space="1" w:color="auto"/>
      </w:pBdr>
      <w:tabs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>
      <w:rPr>
        <w:rFonts w:ascii="Calibri" w:eastAsia="Georgia" w:hAnsi="Calibri" w:cs="Calibri"/>
        <w:b/>
        <w:color w:val="auto"/>
      </w:rPr>
      <w:t>CURTIS YUNGEN</w:t>
    </w:r>
    <w:r w:rsidR="00DC5A99" w:rsidRPr="00DC5A99">
      <w:rPr>
        <w:rFonts w:ascii="Calibri" w:eastAsia="Times New Roman" w:hAnsi="Calibri" w:cs="Calibri"/>
        <w:color w:val="auto"/>
      </w:rPr>
      <w:t xml:space="preserve"> </w:t>
    </w:r>
    <w:r w:rsidR="00DC5A99" w:rsidRPr="00DC5A99">
      <w:rPr>
        <w:rFonts w:ascii="Calibri" w:eastAsia="Times New Roman" w:hAnsi="Calibri" w:cs="Calibri"/>
        <w:color w:val="auto"/>
      </w:rPr>
      <w:tab/>
    </w:r>
    <w:r w:rsidR="00DC5A99">
      <w:rPr>
        <w:rFonts w:ascii="Calibri" w:eastAsia="Times New Roman" w:hAnsi="Calibri" w:cs="Calibri"/>
        <w:color w:val="auto"/>
      </w:rPr>
      <w:t xml:space="preserve">Page </w:t>
    </w:r>
    <w:r w:rsidR="00A1068B" w:rsidRPr="00DC5A99">
      <w:rPr>
        <w:rFonts w:ascii="Calibri" w:eastAsia="Times New Roman" w:hAnsi="Calibri" w:cs="Calibri"/>
        <w:color w:val="auto"/>
      </w:rPr>
      <w:fldChar w:fldCharType="begin"/>
    </w:r>
    <w:r w:rsidR="00DC5A99" w:rsidRPr="00DC5A99">
      <w:rPr>
        <w:rFonts w:ascii="Calibri" w:eastAsia="Times New Roman" w:hAnsi="Calibri" w:cs="Calibri"/>
        <w:color w:val="auto"/>
      </w:rPr>
      <w:instrText xml:space="preserve"> PAGE   \* MERGEFORMAT </w:instrText>
    </w:r>
    <w:r w:rsidR="00A1068B" w:rsidRPr="00DC5A99">
      <w:rPr>
        <w:rFonts w:ascii="Calibri" w:eastAsia="Times New Roman" w:hAnsi="Calibri" w:cs="Calibri"/>
        <w:color w:val="auto"/>
      </w:rPr>
      <w:fldChar w:fldCharType="separate"/>
    </w:r>
    <w:r w:rsidR="00A6591A">
      <w:rPr>
        <w:rFonts w:ascii="Calibri" w:eastAsia="Times New Roman" w:hAnsi="Calibri" w:cs="Calibri"/>
        <w:noProof/>
        <w:color w:val="auto"/>
      </w:rPr>
      <w:t>2</w:t>
    </w:r>
    <w:r w:rsidR="00A1068B" w:rsidRPr="00DC5A99">
      <w:rPr>
        <w:rFonts w:ascii="Calibri" w:eastAsia="Times New Roman" w:hAnsi="Calibri" w:cs="Calibri"/>
        <w:color w:val="auto"/>
      </w:rPr>
      <w:fldChar w:fldCharType="end"/>
    </w:r>
  </w:p>
  <w:p w:rsidR="00DC5A99" w:rsidRPr="00DF10F4" w:rsidRDefault="003160EB" w:rsidP="00DC5A99">
    <w:pPr>
      <w:tabs>
        <w:tab w:val="center" w:pos="5040"/>
        <w:tab w:val="right" w:pos="10224"/>
      </w:tabs>
      <w:spacing w:line="240" w:lineRule="auto"/>
      <w:ind w:right="-36"/>
      <w:rPr>
        <w:rFonts w:ascii="Calibri" w:hAnsi="Calibri" w:cs="Calibri"/>
        <w:color w:val="auto"/>
      </w:rPr>
    </w:pPr>
    <w:r w:rsidRPr="003160EB">
      <w:rPr>
        <w:rFonts w:ascii="Calibri" w:eastAsia="Times New Roman" w:hAnsi="Calibri" w:cs="Calibri"/>
        <w:color w:val="auto"/>
      </w:rPr>
      <w:t>curtisyungen@gmail.com</w:t>
    </w:r>
    <w:r w:rsidR="00DC5A99">
      <w:rPr>
        <w:rFonts w:ascii="Calibri" w:eastAsia="Times New Roman" w:hAnsi="Calibri" w:cs="Calibri"/>
        <w:color w:val="auto"/>
      </w:rPr>
      <w:tab/>
    </w:r>
    <w:r>
      <w:rPr>
        <w:rFonts w:ascii="Calibri" w:eastAsia="Times New Roman" w:hAnsi="Calibri" w:cs="Calibri"/>
        <w:color w:val="auto"/>
      </w:rPr>
      <w:tab/>
    </w:r>
    <w:r w:rsidR="00DC5A99" w:rsidRPr="00DC5A99">
      <w:rPr>
        <w:rFonts w:ascii="Calibri" w:eastAsia="Times New Roman" w:hAnsi="Calibri" w:cs="Calibri"/>
        <w:color w:val="auto"/>
      </w:rPr>
      <w:t>(</w:t>
    </w:r>
    <w:r>
      <w:rPr>
        <w:rFonts w:ascii="Calibri" w:eastAsia="Times New Roman" w:hAnsi="Calibri" w:cs="Calibri"/>
        <w:color w:val="auto"/>
      </w:rPr>
      <w:t>541</w:t>
    </w:r>
    <w:r w:rsidR="00DC5A99" w:rsidRPr="00DC5A99">
      <w:rPr>
        <w:rFonts w:ascii="Calibri" w:eastAsia="Times New Roman" w:hAnsi="Calibri" w:cs="Calibri"/>
        <w:color w:val="auto"/>
      </w:rPr>
      <w:t xml:space="preserve">) </w:t>
    </w:r>
    <w:r>
      <w:rPr>
        <w:rFonts w:ascii="Calibri" w:eastAsia="Times New Roman" w:hAnsi="Calibri" w:cs="Calibri"/>
        <w:color w:val="auto"/>
      </w:rPr>
      <w:t>601</w:t>
    </w:r>
    <w:r w:rsidR="00DC5A99" w:rsidRPr="00DC5A99">
      <w:rPr>
        <w:rFonts w:ascii="Calibri" w:eastAsia="Times New Roman" w:hAnsi="Calibri" w:cs="Calibri"/>
        <w:color w:val="auto"/>
      </w:rPr>
      <w:t>-</w:t>
    </w:r>
    <w:r>
      <w:rPr>
        <w:rFonts w:ascii="Calibri" w:eastAsia="Times New Roman" w:hAnsi="Calibri" w:cs="Calibri"/>
        <w:color w:val="auto"/>
      </w:rPr>
      <w:t>5391 Washington</w:t>
    </w:r>
    <w:r w:rsidR="00DC5A99" w:rsidRPr="00DC5A99">
      <w:rPr>
        <w:rFonts w:ascii="Calibri" w:eastAsia="Times New Roman" w:hAnsi="Calibri" w:cs="Calibri"/>
        <w:color w:val="auto"/>
      </w:rPr>
      <w:t>, USA</w:t>
    </w:r>
    <w:r w:rsidR="00DC5A99">
      <w:rPr>
        <w:rFonts w:ascii="Calibri" w:eastAsia="Times New Roman" w:hAnsi="Calibri" w:cs="Calibri"/>
        <w:color w:val="aut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567"/>
    <w:multiLevelType w:val="hybridMultilevel"/>
    <w:tmpl w:val="D230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D7445"/>
    <w:multiLevelType w:val="hybridMultilevel"/>
    <w:tmpl w:val="8EC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0FF"/>
    <w:multiLevelType w:val="hybridMultilevel"/>
    <w:tmpl w:val="3C063106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3" w15:restartNumberingAfterBreak="0">
    <w:nsid w:val="109E41FC"/>
    <w:multiLevelType w:val="hybridMultilevel"/>
    <w:tmpl w:val="1F20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00669"/>
    <w:multiLevelType w:val="hybridMultilevel"/>
    <w:tmpl w:val="4B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82646"/>
    <w:multiLevelType w:val="hybridMultilevel"/>
    <w:tmpl w:val="1D2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E78A0"/>
    <w:multiLevelType w:val="hybridMultilevel"/>
    <w:tmpl w:val="D90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7250"/>
    <w:multiLevelType w:val="hybridMultilevel"/>
    <w:tmpl w:val="7A9E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62317"/>
    <w:multiLevelType w:val="hybridMultilevel"/>
    <w:tmpl w:val="940AE248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22D57"/>
    <w:multiLevelType w:val="hybridMultilevel"/>
    <w:tmpl w:val="48BE2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F1E3B"/>
    <w:multiLevelType w:val="hybridMultilevel"/>
    <w:tmpl w:val="C91C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16C26"/>
    <w:multiLevelType w:val="hybridMultilevel"/>
    <w:tmpl w:val="F744B710"/>
    <w:lvl w:ilvl="0" w:tplc="5F980C6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AC97CA9"/>
    <w:multiLevelType w:val="hybridMultilevel"/>
    <w:tmpl w:val="F3AE195A"/>
    <w:lvl w:ilvl="0" w:tplc="E7226B68">
      <w:numFmt w:val="bullet"/>
      <w:lvlText w:val="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416"/>
        </w:tabs>
        <w:ind w:left="741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8136"/>
        </w:tabs>
        <w:ind w:left="8136" w:hanging="360"/>
      </w:pPr>
      <w:rPr>
        <w:rFonts w:ascii="Wingdings" w:hAnsi="Wingdings" w:hint="default"/>
      </w:rPr>
    </w:lvl>
  </w:abstractNum>
  <w:abstractNum w:abstractNumId="13" w15:restartNumberingAfterBreak="0">
    <w:nsid w:val="3CD87225"/>
    <w:multiLevelType w:val="hybridMultilevel"/>
    <w:tmpl w:val="90D2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A56E4"/>
    <w:multiLevelType w:val="hybridMultilevel"/>
    <w:tmpl w:val="49EC306C"/>
    <w:lvl w:ilvl="0" w:tplc="128E2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820EC"/>
    <w:multiLevelType w:val="hybridMultilevel"/>
    <w:tmpl w:val="71FEADB6"/>
    <w:lvl w:ilvl="0" w:tplc="1B201D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3B61E2"/>
    <w:multiLevelType w:val="hybridMultilevel"/>
    <w:tmpl w:val="E6FA8A70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C411B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92464A"/>
    <w:multiLevelType w:val="hybridMultilevel"/>
    <w:tmpl w:val="744E5434"/>
    <w:lvl w:ilvl="0" w:tplc="71287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72982"/>
    <w:multiLevelType w:val="hybridMultilevel"/>
    <w:tmpl w:val="358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C03AD7"/>
    <w:multiLevelType w:val="hybridMultilevel"/>
    <w:tmpl w:val="34003A0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 w15:restartNumberingAfterBreak="0">
    <w:nsid w:val="594C7828"/>
    <w:multiLevelType w:val="hybridMultilevel"/>
    <w:tmpl w:val="A6603C6A"/>
    <w:lvl w:ilvl="0" w:tplc="27488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67AA4"/>
    <w:multiLevelType w:val="hybridMultilevel"/>
    <w:tmpl w:val="966E6C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363087"/>
    <w:multiLevelType w:val="hybridMultilevel"/>
    <w:tmpl w:val="BFB07766"/>
    <w:lvl w:ilvl="0" w:tplc="218EC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D3467D"/>
    <w:multiLevelType w:val="multilevel"/>
    <w:tmpl w:val="966E6C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A3A739E"/>
    <w:multiLevelType w:val="hybridMultilevel"/>
    <w:tmpl w:val="4C5CD31A"/>
    <w:lvl w:ilvl="0" w:tplc="300A4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B7B33"/>
    <w:multiLevelType w:val="hybridMultilevel"/>
    <w:tmpl w:val="6BC2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F7E21"/>
    <w:multiLevelType w:val="hybridMultilevel"/>
    <w:tmpl w:val="3E34B01A"/>
    <w:lvl w:ilvl="0" w:tplc="7A2E9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81397"/>
    <w:multiLevelType w:val="multilevel"/>
    <w:tmpl w:val="966E6CC0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 w15:restartNumberingAfterBreak="0">
    <w:nsid w:val="7FBD5952"/>
    <w:multiLevelType w:val="hybridMultilevel"/>
    <w:tmpl w:val="D48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8"/>
  </w:num>
  <w:num w:numId="4">
    <w:abstractNumId w:val="2"/>
  </w:num>
  <w:num w:numId="5">
    <w:abstractNumId w:val="24"/>
  </w:num>
  <w:num w:numId="6">
    <w:abstractNumId w:val="12"/>
  </w:num>
  <w:num w:numId="7">
    <w:abstractNumId w:val="11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29"/>
  </w:num>
  <w:num w:numId="13">
    <w:abstractNumId w:val="9"/>
  </w:num>
  <w:num w:numId="14">
    <w:abstractNumId w:val="19"/>
  </w:num>
  <w:num w:numId="15">
    <w:abstractNumId w:val="7"/>
  </w:num>
  <w:num w:numId="16">
    <w:abstractNumId w:val="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3"/>
  </w:num>
  <w:num w:numId="22">
    <w:abstractNumId w:val="20"/>
  </w:num>
  <w:num w:numId="23">
    <w:abstractNumId w:val="26"/>
  </w:num>
  <w:num w:numId="24">
    <w:abstractNumId w:val="25"/>
  </w:num>
  <w:num w:numId="25">
    <w:abstractNumId w:val="16"/>
  </w:num>
  <w:num w:numId="26">
    <w:abstractNumId w:val="27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1F22"/>
    <w:rsid w:val="000026FC"/>
    <w:rsid w:val="00002ED3"/>
    <w:rsid w:val="0000345F"/>
    <w:rsid w:val="000037E0"/>
    <w:rsid w:val="00004603"/>
    <w:rsid w:val="000066B9"/>
    <w:rsid w:val="00006DDF"/>
    <w:rsid w:val="00012015"/>
    <w:rsid w:val="000151ED"/>
    <w:rsid w:val="00015EC0"/>
    <w:rsid w:val="0001674E"/>
    <w:rsid w:val="00016B07"/>
    <w:rsid w:val="0002085D"/>
    <w:rsid w:val="000217FE"/>
    <w:rsid w:val="000220E7"/>
    <w:rsid w:val="00022CBC"/>
    <w:rsid w:val="00023193"/>
    <w:rsid w:val="00024DF6"/>
    <w:rsid w:val="00025435"/>
    <w:rsid w:val="0002727B"/>
    <w:rsid w:val="000312A6"/>
    <w:rsid w:val="000312E6"/>
    <w:rsid w:val="00032AA4"/>
    <w:rsid w:val="0003310C"/>
    <w:rsid w:val="00033594"/>
    <w:rsid w:val="000349E9"/>
    <w:rsid w:val="00034BE4"/>
    <w:rsid w:val="00035822"/>
    <w:rsid w:val="00036195"/>
    <w:rsid w:val="00041058"/>
    <w:rsid w:val="00041BA9"/>
    <w:rsid w:val="0004215D"/>
    <w:rsid w:val="00042900"/>
    <w:rsid w:val="000517E8"/>
    <w:rsid w:val="00053527"/>
    <w:rsid w:val="00054B3B"/>
    <w:rsid w:val="00054EB8"/>
    <w:rsid w:val="00057F2D"/>
    <w:rsid w:val="0006759B"/>
    <w:rsid w:val="000677F1"/>
    <w:rsid w:val="000717A2"/>
    <w:rsid w:val="000757EB"/>
    <w:rsid w:val="0008068F"/>
    <w:rsid w:val="00083D60"/>
    <w:rsid w:val="000841C3"/>
    <w:rsid w:val="00087F43"/>
    <w:rsid w:val="000903DA"/>
    <w:rsid w:val="000928C5"/>
    <w:rsid w:val="00092B3A"/>
    <w:rsid w:val="00095982"/>
    <w:rsid w:val="00096154"/>
    <w:rsid w:val="00097AE4"/>
    <w:rsid w:val="00097B03"/>
    <w:rsid w:val="000A05CD"/>
    <w:rsid w:val="000A0CEE"/>
    <w:rsid w:val="000A1640"/>
    <w:rsid w:val="000A2E5F"/>
    <w:rsid w:val="000A4EFE"/>
    <w:rsid w:val="000A6ADA"/>
    <w:rsid w:val="000A6DE9"/>
    <w:rsid w:val="000B0FB5"/>
    <w:rsid w:val="000B495E"/>
    <w:rsid w:val="000B59C5"/>
    <w:rsid w:val="000B63B6"/>
    <w:rsid w:val="000B7145"/>
    <w:rsid w:val="000C05F9"/>
    <w:rsid w:val="000C13F5"/>
    <w:rsid w:val="000C3680"/>
    <w:rsid w:val="000C3BEE"/>
    <w:rsid w:val="000C499D"/>
    <w:rsid w:val="000C7CA0"/>
    <w:rsid w:val="000D02AF"/>
    <w:rsid w:val="000D033F"/>
    <w:rsid w:val="000D0475"/>
    <w:rsid w:val="000D0D3C"/>
    <w:rsid w:val="000D2BED"/>
    <w:rsid w:val="000D377B"/>
    <w:rsid w:val="000D4D25"/>
    <w:rsid w:val="000D5B8F"/>
    <w:rsid w:val="000D7CB0"/>
    <w:rsid w:val="000E10D3"/>
    <w:rsid w:val="000E287C"/>
    <w:rsid w:val="000E6B54"/>
    <w:rsid w:val="000E7A61"/>
    <w:rsid w:val="000F2AD3"/>
    <w:rsid w:val="000F407D"/>
    <w:rsid w:val="000F526D"/>
    <w:rsid w:val="000F6C9F"/>
    <w:rsid w:val="00100ABD"/>
    <w:rsid w:val="00106E5B"/>
    <w:rsid w:val="00107471"/>
    <w:rsid w:val="00107D96"/>
    <w:rsid w:val="00110C5C"/>
    <w:rsid w:val="001126F6"/>
    <w:rsid w:val="00113CA7"/>
    <w:rsid w:val="001156DA"/>
    <w:rsid w:val="00115CFF"/>
    <w:rsid w:val="00115DA8"/>
    <w:rsid w:val="00120B53"/>
    <w:rsid w:val="00120E41"/>
    <w:rsid w:val="00132A81"/>
    <w:rsid w:val="001429E7"/>
    <w:rsid w:val="001458CE"/>
    <w:rsid w:val="00146450"/>
    <w:rsid w:val="001464CD"/>
    <w:rsid w:val="0015009F"/>
    <w:rsid w:val="00151984"/>
    <w:rsid w:val="00151FA7"/>
    <w:rsid w:val="00152A71"/>
    <w:rsid w:val="0015423E"/>
    <w:rsid w:val="00155BD6"/>
    <w:rsid w:val="00155D86"/>
    <w:rsid w:val="0016128E"/>
    <w:rsid w:val="001636D6"/>
    <w:rsid w:val="00170C8C"/>
    <w:rsid w:val="0017144C"/>
    <w:rsid w:val="00171A11"/>
    <w:rsid w:val="00171BB8"/>
    <w:rsid w:val="00173B6D"/>
    <w:rsid w:val="00173BA5"/>
    <w:rsid w:val="00176931"/>
    <w:rsid w:val="00181984"/>
    <w:rsid w:val="001819CD"/>
    <w:rsid w:val="00181D12"/>
    <w:rsid w:val="001850D0"/>
    <w:rsid w:val="00190A35"/>
    <w:rsid w:val="001924D4"/>
    <w:rsid w:val="00192AA4"/>
    <w:rsid w:val="001940E8"/>
    <w:rsid w:val="001959F0"/>
    <w:rsid w:val="00196B8C"/>
    <w:rsid w:val="00196C5C"/>
    <w:rsid w:val="001A0390"/>
    <w:rsid w:val="001A062F"/>
    <w:rsid w:val="001A0E09"/>
    <w:rsid w:val="001A0EE9"/>
    <w:rsid w:val="001A1907"/>
    <w:rsid w:val="001A1C1D"/>
    <w:rsid w:val="001A38DD"/>
    <w:rsid w:val="001A53DC"/>
    <w:rsid w:val="001A722D"/>
    <w:rsid w:val="001A766C"/>
    <w:rsid w:val="001B0881"/>
    <w:rsid w:val="001B4B6B"/>
    <w:rsid w:val="001B7BAC"/>
    <w:rsid w:val="001C09B7"/>
    <w:rsid w:val="001C2F99"/>
    <w:rsid w:val="001C49A4"/>
    <w:rsid w:val="001C4CC7"/>
    <w:rsid w:val="001C5EE4"/>
    <w:rsid w:val="001C76C4"/>
    <w:rsid w:val="001C7CFD"/>
    <w:rsid w:val="001D086F"/>
    <w:rsid w:val="001D0EDF"/>
    <w:rsid w:val="001D430B"/>
    <w:rsid w:val="001D49E6"/>
    <w:rsid w:val="001D56BF"/>
    <w:rsid w:val="001D788C"/>
    <w:rsid w:val="001E3957"/>
    <w:rsid w:val="001E4E45"/>
    <w:rsid w:val="001F0C6F"/>
    <w:rsid w:val="001F0CC6"/>
    <w:rsid w:val="001F11A8"/>
    <w:rsid w:val="001F2295"/>
    <w:rsid w:val="001F2882"/>
    <w:rsid w:val="001F2FC2"/>
    <w:rsid w:val="001F5BE9"/>
    <w:rsid w:val="001F746C"/>
    <w:rsid w:val="00202473"/>
    <w:rsid w:val="00204037"/>
    <w:rsid w:val="002049FE"/>
    <w:rsid w:val="00206179"/>
    <w:rsid w:val="0020678C"/>
    <w:rsid w:val="00207F75"/>
    <w:rsid w:val="00211EA2"/>
    <w:rsid w:val="002149E2"/>
    <w:rsid w:val="00215258"/>
    <w:rsid w:val="00215C2F"/>
    <w:rsid w:val="002163D4"/>
    <w:rsid w:val="00217CE9"/>
    <w:rsid w:val="00222317"/>
    <w:rsid w:val="00226572"/>
    <w:rsid w:val="00226994"/>
    <w:rsid w:val="0023246F"/>
    <w:rsid w:val="00233C2B"/>
    <w:rsid w:val="00234D22"/>
    <w:rsid w:val="00234D35"/>
    <w:rsid w:val="002353DC"/>
    <w:rsid w:val="0023668A"/>
    <w:rsid w:val="00237FBB"/>
    <w:rsid w:val="0024033F"/>
    <w:rsid w:val="002443F9"/>
    <w:rsid w:val="00247F0F"/>
    <w:rsid w:val="00252B0C"/>
    <w:rsid w:val="00252CBE"/>
    <w:rsid w:val="0025378C"/>
    <w:rsid w:val="00254F0A"/>
    <w:rsid w:val="00256A15"/>
    <w:rsid w:val="00257530"/>
    <w:rsid w:val="002575EC"/>
    <w:rsid w:val="002601B2"/>
    <w:rsid w:val="00261E13"/>
    <w:rsid w:val="0026228E"/>
    <w:rsid w:val="00264F8D"/>
    <w:rsid w:val="00266567"/>
    <w:rsid w:val="0026770B"/>
    <w:rsid w:val="002677E2"/>
    <w:rsid w:val="002711B6"/>
    <w:rsid w:val="00273303"/>
    <w:rsid w:val="00274550"/>
    <w:rsid w:val="002754A0"/>
    <w:rsid w:val="00277043"/>
    <w:rsid w:val="00282F9A"/>
    <w:rsid w:val="002831A4"/>
    <w:rsid w:val="00284C8C"/>
    <w:rsid w:val="002855DD"/>
    <w:rsid w:val="00290D3F"/>
    <w:rsid w:val="00293A52"/>
    <w:rsid w:val="0029426D"/>
    <w:rsid w:val="0029629C"/>
    <w:rsid w:val="002A0796"/>
    <w:rsid w:val="002A3AED"/>
    <w:rsid w:val="002A45E4"/>
    <w:rsid w:val="002A4FD3"/>
    <w:rsid w:val="002A7845"/>
    <w:rsid w:val="002B18C0"/>
    <w:rsid w:val="002B2CA1"/>
    <w:rsid w:val="002B4E8B"/>
    <w:rsid w:val="002B5D4B"/>
    <w:rsid w:val="002C0371"/>
    <w:rsid w:val="002C29B4"/>
    <w:rsid w:val="002C4603"/>
    <w:rsid w:val="002C59BB"/>
    <w:rsid w:val="002D0259"/>
    <w:rsid w:val="002D3980"/>
    <w:rsid w:val="002D5849"/>
    <w:rsid w:val="002D6ABF"/>
    <w:rsid w:val="002D7030"/>
    <w:rsid w:val="002D7551"/>
    <w:rsid w:val="002E03C7"/>
    <w:rsid w:val="002E0451"/>
    <w:rsid w:val="002E2547"/>
    <w:rsid w:val="002E41A6"/>
    <w:rsid w:val="002E49CA"/>
    <w:rsid w:val="002E7A10"/>
    <w:rsid w:val="002F0036"/>
    <w:rsid w:val="002F2EE7"/>
    <w:rsid w:val="002F3862"/>
    <w:rsid w:val="002F534E"/>
    <w:rsid w:val="002F7CAF"/>
    <w:rsid w:val="003015BD"/>
    <w:rsid w:val="00302E39"/>
    <w:rsid w:val="00302E7D"/>
    <w:rsid w:val="00303B5B"/>
    <w:rsid w:val="00306FEF"/>
    <w:rsid w:val="00307C5B"/>
    <w:rsid w:val="00310754"/>
    <w:rsid w:val="003115F7"/>
    <w:rsid w:val="00313C36"/>
    <w:rsid w:val="00314334"/>
    <w:rsid w:val="00314434"/>
    <w:rsid w:val="00314FB2"/>
    <w:rsid w:val="00315AAB"/>
    <w:rsid w:val="003160EB"/>
    <w:rsid w:val="0032317E"/>
    <w:rsid w:val="003251C9"/>
    <w:rsid w:val="00332082"/>
    <w:rsid w:val="00332D19"/>
    <w:rsid w:val="00333324"/>
    <w:rsid w:val="0033663E"/>
    <w:rsid w:val="00336FA8"/>
    <w:rsid w:val="0033713C"/>
    <w:rsid w:val="00337435"/>
    <w:rsid w:val="00337784"/>
    <w:rsid w:val="00337C86"/>
    <w:rsid w:val="00337D4F"/>
    <w:rsid w:val="00337FEF"/>
    <w:rsid w:val="00341950"/>
    <w:rsid w:val="00343571"/>
    <w:rsid w:val="00343E43"/>
    <w:rsid w:val="00352597"/>
    <w:rsid w:val="0036017D"/>
    <w:rsid w:val="00361837"/>
    <w:rsid w:val="003618A8"/>
    <w:rsid w:val="00363EAA"/>
    <w:rsid w:val="00363FB4"/>
    <w:rsid w:val="0036433C"/>
    <w:rsid w:val="003654D7"/>
    <w:rsid w:val="00365E17"/>
    <w:rsid w:val="00370A1D"/>
    <w:rsid w:val="00372108"/>
    <w:rsid w:val="00372363"/>
    <w:rsid w:val="003749C8"/>
    <w:rsid w:val="00376800"/>
    <w:rsid w:val="00376A48"/>
    <w:rsid w:val="0037787C"/>
    <w:rsid w:val="00377B86"/>
    <w:rsid w:val="00381FF5"/>
    <w:rsid w:val="0038209D"/>
    <w:rsid w:val="003829FE"/>
    <w:rsid w:val="00385DC5"/>
    <w:rsid w:val="00386441"/>
    <w:rsid w:val="003868DA"/>
    <w:rsid w:val="00391712"/>
    <w:rsid w:val="00391D93"/>
    <w:rsid w:val="003927FC"/>
    <w:rsid w:val="003A1382"/>
    <w:rsid w:val="003A360A"/>
    <w:rsid w:val="003A3DD1"/>
    <w:rsid w:val="003A4F27"/>
    <w:rsid w:val="003A767D"/>
    <w:rsid w:val="003B3482"/>
    <w:rsid w:val="003B480A"/>
    <w:rsid w:val="003B5B38"/>
    <w:rsid w:val="003B715A"/>
    <w:rsid w:val="003B71ED"/>
    <w:rsid w:val="003C0836"/>
    <w:rsid w:val="003C25D0"/>
    <w:rsid w:val="003C28B2"/>
    <w:rsid w:val="003C431F"/>
    <w:rsid w:val="003D04E2"/>
    <w:rsid w:val="003D0E75"/>
    <w:rsid w:val="003D1EF7"/>
    <w:rsid w:val="003D3C22"/>
    <w:rsid w:val="003D4DD5"/>
    <w:rsid w:val="003D7C08"/>
    <w:rsid w:val="003E01A2"/>
    <w:rsid w:val="003E2667"/>
    <w:rsid w:val="003E4152"/>
    <w:rsid w:val="003E7DFC"/>
    <w:rsid w:val="003F0F51"/>
    <w:rsid w:val="003F1673"/>
    <w:rsid w:val="003F4403"/>
    <w:rsid w:val="003F4D78"/>
    <w:rsid w:val="003F4DFF"/>
    <w:rsid w:val="003F5AC2"/>
    <w:rsid w:val="003F5EE0"/>
    <w:rsid w:val="003F61A2"/>
    <w:rsid w:val="003F66DC"/>
    <w:rsid w:val="003F7979"/>
    <w:rsid w:val="003F7D98"/>
    <w:rsid w:val="00400E37"/>
    <w:rsid w:val="00400F93"/>
    <w:rsid w:val="00402E1C"/>
    <w:rsid w:val="0040324C"/>
    <w:rsid w:val="00410AE5"/>
    <w:rsid w:val="00411A09"/>
    <w:rsid w:val="004124D1"/>
    <w:rsid w:val="00414F32"/>
    <w:rsid w:val="004161D5"/>
    <w:rsid w:val="00416B66"/>
    <w:rsid w:val="00416DC0"/>
    <w:rsid w:val="004179E4"/>
    <w:rsid w:val="0042164A"/>
    <w:rsid w:val="00421934"/>
    <w:rsid w:val="00422862"/>
    <w:rsid w:val="00422DE7"/>
    <w:rsid w:val="00423DEB"/>
    <w:rsid w:val="004241AC"/>
    <w:rsid w:val="004257B5"/>
    <w:rsid w:val="004262DB"/>
    <w:rsid w:val="004273EA"/>
    <w:rsid w:val="00432240"/>
    <w:rsid w:val="00433363"/>
    <w:rsid w:val="004363E2"/>
    <w:rsid w:val="00436930"/>
    <w:rsid w:val="00437627"/>
    <w:rsid w:val="0044172D"/>
    <w:rsid w:val="004418FE"/>
    <w:rsid w:val="00441D58"/>
    <w:rsid w:val="00442FA1"/>
    <w:rsid w:val="004440CB"/>
    <w:rsid w:val="00445F14"/>
    <w:rsid w:val="00447278"/>
    <w:rsid w:val="004511B3"/>
    <w:rsid w:val="00451DC8"/>
    <w:rsid w:val="00455478"/>
    <w:rsid w:val="00455FF7"/>
    <w:rsid w:val="004627A7"/>
    <w:rsid w:val="00462D98"/>
    <w:rsid w:val="0046590F"/>
    <w:rsid w:val="004666F9"/>
    <w:rsid w:val="0046712E"/>
    <w:rsid w:val="004678B9"/>
    <w:rsid w:val="0046793B"/>
    <w:rsid w:val="004717D9"/>
    <w:rsid w:val="00471EB9"/>
    <w:rsid w:val="0047271C"/>
    <w:rsid w:val="004740A9"/>
    <w:rsid w:val="00475070"/>
    <w:rsid w:val="00475CC2"/>
    <w:rsid w:val="004769AD"/>
    <w:rsid w:val="004769B9"/>
    <w:rsid w:val="0048132B"/>
    <w:rsid w:val="00481CBA"/>
    <w:rsid w:val="0048321B"/>
    <w:rsid w:val="004867B6"/>
    <w:rsid w:val="004913CE"/>
    <w:rsid w:val="00491531"/>
    <w:rsid w:val="00492398"/>
    <w:rsid w:val="0049338B"/>
    <w:rsid w:val="00494596"/>
    <w:rsid w:val="0049516E"/>
    <w:rsid w:val="00496176"/>
    <w:rsid w:val="00496544"/>
    <w:rsid w:val="00496DE8"/>
    <w:rsid w:val="004A024E"/>
    <w:rsid w:val="004A0BE3"/>
    <w:rsid w:val="004A2169"/>
    <w:rsid w:val="004A390C"/>
    <w:rsid w:val="004A42D6"/>
    <w:rsid w:val="004A6F6C"/>
    <w:rsid w:val="004B1E25"/>
    <w:rsid w:val="004B3D1B"/>
    <w:rsid w:val="004B3D8F"/>
    <w:rsid w:val="004B5763"/>
    <w:rsid w:val="004B6967"/>
    <w:rsid w:val="004B746D"/>
    <w:rsid w:val="004C17F2"/>
    <w:rsid w:val="004C3C94"/>
    <w:rsid w:val="004C5A2A"/>
    <w:rsid w:val="004C5A68"/>
    <w:rsid w:val="004C6951"/>
    <w:rsid w:val="004C7E38"/>
    <w:rsid w:val="004D3FA9"/>
    <w:rsid w:val="004D4B5E"/>
    <w:rsid w:val="004E2AF7"/>
    <w:rsid w:val="004E51A0"/>
    <w:rsid w:val="004E6309"/>
    <w:rsid w:val="004F2977"/>
    <w:rsid w:val="004F3B82"/>
    <w:rsid w:val="004F3E89"/>
    <w:rsid w:val="004F3EE6"/>
    <w:rsid w:val="004F45AD"/>
    <w:rsid w:val="004F4FAF"/>
    <w:rsid w:val="004F4FFA"/>
    <w:rsid w:val="004F55A5"/>
    <w:rsid w:val="004F5A19"/>
    <w:rsid w:val="004F6E41"/>
    <w:rsid w:val="00500DED"/>
    <w:rsid w:val="00501634"/>
    <w:rsid w:val="00501B4E"/>
    <w:rsid w:val="00502415"/>
    <w:rsid w:val="005031F0"/>
    <w:rsid w:val="0050565A"/>
    <w:rsid w:val="005106A9"/>
    <w:rsid w:val="00513C58"/>
    <w:rsid w:val="00514D9B"/>
    <w:rsid w:val="00514E2C"/>
    <w:rsid w:val="00515966"/>
    <w:rsid w:val="00515F8C"/>
    <w:rsid w:val="00516107"/>
    <w:rsid w:val="005176E4"/>
    <w:rsid w:val="00521895"/>
    <w:rsid w:val="00521FCB"/>
    <w:rsid w:val="005238AE"/>
    <w:rsid w:val="00524482"/>
    <w:rsid w:val="00527809"/>
    <w:rsid w:val="00530084"/>
    <w:rsid w:val="00531914"/>
    <w:rsid w:val="00531C47"/>
    <w:rsid w:val="00533D91"/>
    <w:rsid w:val="00534C06"/>
    <w:rsid w:val="005352A7"/>
    <w:rsid w:val="00535C6C"/>
    <w:rsid w:val="00537B1B"/>
    <w:rsid w:val="00540D34"/>
    <w:rsid w:val="00544D08"/>
    <w:rsid w:val="00545087"/>
    <w:rsid w:val="00547124"/>
    <w:rsid w:val="00552C5D"/>
    <w:rsid w:val="00554F8D"/>
    <w:rsid w:val="00563A6A"/>
    <w:rsid w:val="005653FE"/>
    <w:rsid w:val="00565A1A"/>
    <w:rsid w:val="00565AF1"/>
    <w:rsid w:val="00565FBF"/>
    <w:rsid w:val="00567EF3"/>
    <w:rsid w:val="00571A0B"/>
    <w:rsid w:val="005762B4"/>
    <w:rsid w:val="00577D61"/>
    <w:rsid w:val="00581ED2"/>
    <w:rsid w:val="00582AFB"/>
    <w:rsid w:val="00587AD1"/>
    <w:rsid w:val="00587D39"/>
    <w:rsid w:val="00587D77"/>
    <w:rsid w:val="00587DF9"/>
    <w:rsid w:val="005948B1"/>
    <w:rsid w:val="00594F89"/>
    <w:rsid w:val="00595F2F"/>
    <w:rsid w:val="0059602D"/>
    <w:rsid w:val="005A469A"/>
    <w:rsid w:val="005A6BCB"/>
    <w:rsid w:val="005B1DFB"/>
    <w:rsid w:val="005B41D6"/>
    <w:rsid w:val="005B5693"/>
    <w:rsid w:val="005C18FF"/>
    <w:rsid w:val="005C2143"/>
    <w:rsid w:val="005C39D3"/>
    <w:rsid w:val="005C5DB7"/>
    <w:rsid w:val="005D1BAC"/>
    <w:rsid w:val="005D6000"/>
    <w:rsid w:val="005D7F21"/>
    <w:rsid w:val="005E05CA"/>
    <w:rsid w:val="005E0EA4"/>
    <w:rsid w:val="005E2F2D"/>
    <w:rsid w:val="005E38E1"/>
    <w:rsid w:val="005E4CA4"/>
    <w:rsid w:val="005F3B68"/>
    <w:rsid w:val="005F487E"/>
    <w:rsid w:val="005F7002"/>
    <w:rsid w:val="00600552"/>
    <w:rsid w:val="00601FF5"/>
    <w:rsid w:val="0060365B"/>
    <w:rsid w:val="00603C24"/>
    <w:rsid w:val="00603C42"/>
    <w:rsid w:val="00604029"/>
    <w:rsid w:val="006043BC"/>
    <w:rsid w:val="0060702C"/>
    <w:rsid w:val="006077B5"/>
    <w:rsid w:val="0060799D"/>
    <w:rsid w:val="0061568A"/>
    <w:rsid w:val="006167EC"/>
    <w:rsid w:val="00623217"/>
    <w:rsid w:val="0062332C"/>
    <w:rsid w:val="00624678"/>
    <w:rsid w:val="00624C7B"/>
    <w:rsid w:val="0062652E"/>
    <w:rsid w:val="00627B6D"/>
    <w:rsid w:val="00630C6A"/>
    <w:rsid w:val="006348EE"/>
    <w:rsid w:val="0063606A"/>
    <w:rsid w:val="00640145"/>
    <w:rsid w:val="006413C5"/>
    <w:rsid w:val="0064231B"/>
    <w:rsid w:val="006433F3"/>
    <w:rsid w:val="00645567"/>
    <w:rsid w:val="00650BC2"/>
    <w:rsid w:val="00660354"/>
    <w:rsid w:val="00662F52"/>
    <w:rsid w:val="00664896"/>
    <w:rsid w:val="00664EDB"/>
    <w:rsid w:val="00665123"/>
    <w:rsid w:val="006705C2"/>
    <w:rsid w:val="00671080"/>
    <w:rsid w:val="00671A39"/>
    <w:rsid w:val="00672B36"/>
    <w:rsid w:val="00672D63"/>
    <w:rsid w:val="006741E6"/>
    <w:rsid w:val="006746E8"/>
    <w:rsid w:val="00674841"/>
    <w:rsid w:val="00675E10"/>
    <w:rsid w:val="006767BE"/>
    <w:rsid w:val="006776C8"/>
    <w:rsid w:val="00680233"/>
    <w:rsid w:val="0068180E"/>
    <w:rsid w:val="0068357D"/>
    <w:rsid w:val="0068456B"/>
    <w:rsid w:val="00686234"/>
    <w:rsid w:val="00686F2A"/>
    <w:rsid w:val="0069004A"/>
    <w:rsid w:val="00692A0F"/>
    <w:rsid w:val="00694F49"/>
    <w:rsid w:val="006961AB"/>
    <w:rsid w:val="006A12E5"/>
    <w:rsid w:val="006A1DC9"/>
    <w:rsid w:val="006A23DA"/>
    <w:rsid w:val="006A50E5"/>
    <w:rsid w:val="006B3AF7"/>
    <w:rsid w:val="006B44A5"/>
    <w:rsid w:val="006B5280"/>
    <w:rsid w:val="006B5777"/>
    <w:rsid w:val="006C1AD6"/>
    <w:rsid w:val="006C303D"/>
    <w:rsid w:val="006C567F"/>
    <w:rsid w:val="006C676A"/>
    <w:rsid w:val="006C7491"/>
    <w:rsid w:val="006D008D"/>
    <w:rsid w:val="006D45F2"/>
    <w:rsid w:val="006D48A2"/>
    <w:rsid w:val="006D620C"/>
    <w:rsid w:val="006E0B39"/>
    <w:rsid w:val="006E0C67"/>
    <w:rsid w:val="006E3E04"/>
    <w:rsid w:val="006E5AEA"/>
    <w:rsid w:val="006E6E11"/>
    <w:rsid w:val="006F22C6"/>
    <w:rsid w:val="006F267B"/>
    <w:rsid w:val="006F2A83"/>
    <w:rsid w:val="006F3872"/>
    <w:rsid w:val="006F4ACD"/>
    <w:rsid w:val="006F65CB"/>
    <w:rsid w:val="006F79A2"/>
    <w:rsid w:val="00701655"/>
    <w:rsid w:val="00701FDB"/>
    <w:rsid w:val="00703E07"/>
    <w:rsid w:val="00707E5F"/>
    <w:rsid w:val="0071340E"/>
    <w:rsid w:val="0071376A"/>
    <w:rsid w:val="007147A6"/>
    <w:rsid w:val="007149D3"/>
    <w:rsid w:val="00714C5F"/>
    <w:rsid w:val="00715E53"/>
    <w:rsid w:val="007171E0"/>
    <w:rsid w:val="007178EB"/>
    <w:rsid w:val="007201D2"/>
    <w:rsid w:val="0072426E"/>
    <w:rsid w:val="0072586B"/>
    <w:rsid w:val="00727DFF"/>
    <w:rsid w:val="007312AE"/>
    <w:rsid w:val="007345B3"/>
    <w:rsid w:val="007347DF"/>
    <w:rsid w:val="007356AA"/>
    <w:rsid w:val="00737000"/>
    <w:rsid w:val="0074080B"/>
    <w:rsid w:val="00740822"/>
    <w:rsid w:val="007408C6"/>
    <w:rsid w:val="00750294"/>
    <w:rsid w:val="007503D3"/>
    <w:rsid w:val="00750419"/>
    <w:rsid w:val="00751004"/>
    <w:rsid w:val="0075106F"/>
    <w:rsid w:val="0075273C"/>
    <w:rsid w:val="00753A4B"/>
    <w:rsid w:val="00754F41"/>
    <w:rsid w:val="00756E0E"/>
    <w:rsid w:val="00761BEB"/>
    <w:rsid w:val="00761FB1"/>
    <w:rsid w:val="00764A7E"/>
    <w:rsid w:val="00765886"/>
    <w:rsid w:val="007661D5"/>
    <w:rsid w:val="00766304"/>
    <w:rsid w:val="00771707"/>
    <w:rsid w:val="00772327"/>
    <w:rsid w:val="007732C5"/>
    <w:rsid w:val="00773A2A"/>
    <w:rsid w:val="00776435"/>
    <w:rsid w:val="00777752"/>
    <w:rsid w:val="00780132"/>
    <w:rsid w:val="0078091E"/>
    <w:rsid w:val="00782A4F"/>
    <w:rsid w:val="00783075"/>
    <w:rsid w:val="007830A1"/>
    <w:rsid w:val="0078458F"/>
    <w:rsid w:val="0078488A"/>
    <w:rsid w:val="00784D89"/>
    <w:rsid w:val="00791627"/>
    <w:rsid w:val="007918E5"/>
    <w:rsid w:val="00791D35"/>
    <w:rsid w:val="00792A68"/>
    <w:rsid w:val="0079676B"/>
    <w:rsid w:val="00797790"/>
    <w:rsid w:val="007A1F37"/>
    <w:rsid w:val="007A22E4"/>
    <w:rsid w:val="007A2329"/>
    <w:rsid w:val="007A3F94"/>
    <w:rsid w:val="007A4DF4"/>
    <w:rsid w:val="007A613F"/>
    <w:rsid w:val="007A7EA5"/>
    <w:rsid w:val="007B1ADD"/>
    <w:rsid w:val="007B1D9A"/>
    <w:rsid w:val="007B23CE"/>
    <w:rsid w:val="007B460E"/>
    <w:rsid w:val="007B490A"/>
    <w:rsid w:val="007B6220"/>
    <w:rsid w:val="007C44AD"/>
    <w:rsid w:val="007C67AE"/>
    <w:rsid w:val="007D5813"/>
    <w:rsid w:val="007D61E3"/>
    <w:rsid w:val="007E28FB"/>
    <w:rsid w:val="007E3C93"/>
    <w:rsid w:val="007E3C99"/>
    <w:rsid w:val="007E3D08"/>
    <w:rsid w:val="007E51B6"/>
    <w:rsid w:val="007E66AB"/>
    <w:rsid w:val="007E7BD5"/>
    <w:rsid w:val="007F1AF4"/>
    <w:rsid w:val="007F329D"/>
    <w:rsid w:val="007F3CE6"/>
    <w:rsid w:val="007F6212"/>
    <w:rsid w:val="007F71CD"/>
    <w:rsid w:val="00802919"/>
    <w:rsid w:val="00803EE9"/>
    <w:rsid w:val="00804EEB"/>
    <w:rsid w:val="00811312"/>
    <w:rsid w:val="008143BD"/>
    <w:rsid w:val="008147AE"/>
    <w:rsid w:val="00815A5B"/>
    <w:rsid w:val="00821180"/>
    <w:rsid w:val="00823E6A"/>
    <w:rsid w:val="00825459"/>
    <w:rsid w:val="00831382"/>
    <w:rsid w:val="008357FF"/>
    <w:rsid w:val="008407F0"/>
    <w:rsid w:val="00851228"/>
    <w:rsid w:val="00851D4A"/>
    <w:rsid w:val="00852BD8"/>
    <w:rsid w:val="00853940"/>
    <w:rsid w:val="008554BF"/>
    <w:rsid w:val="00855BAF"/>
    <w:rsid w:val="008630DE"/>
    <w:rsid w:val="008638EC"/>
    <w:rsid w:val="008714C3"/>
    <w:rsid w:val="00872EE9"/>
    <w:rsid w:val="00881A8B"/>
    <w:rsid w:val="00883206"/>
    <w:rsid w:val="00883316"/>
    <w:rsid w:val="008838BB"/>
    <w:rsid w:val="0088610B"/>
    <w:rsid w:val="0088762D"/>
    <w:rsid w:val="00894B65"/>
    <w:rsid w:val="00894C64"/>
    <w:rsid w:val="008956C3"/>
    <w:rsid w:val="008964DF"/>
    <w:rsid w:val="00896C3E"/>
    <w:rsid w:val="008A3417"/>
    <w:rsid w:val="008A46F9"/>
    <w:rsid w:val="008B06E9"/>
    <w:rsid w:val="008B1E5C"/>
    <w:rsid w:val="008B22BA"/>
    <w:rsid w:val="008B40B0"/>
    <w:rsid w:val="008B52D8"/>
    <w:rsid w:val="008B5AF0"/>
    <w:rsid w:val="008C05E7"/>
    <w:rsid w:val="008C4CDE"/>
    <w:rsid w:val="008C5F91"/>
    <w:rsid w:val="008C6178"/>
    <w:rsid w:val="008C62F7"/>
    <w:rsid w:val="008C7AE9"/>
    <w:rsid w:val="008D0A8F"/>
    <w:rsid w:val="008D2C3E"/>
    <w:rsid w:val="008D317D"/>
    <w:rsid w:val="008D4616"/>
    <w:rsid w:val="008D46AE"/>
    <w:rsid w:val="008D5D8E"/>
    <w:rsid w:val="008E1728"/>
    <w:rsid w:val="008E1AC8"/>
    <w:rsid w:val="008E1F48"/>
    <w:rsid w:val="008E3E6F"/>
    <w:rsid w:val="008E42BA"/>
    <w:rsid w:val="008E7991"/>
    <w:rsid w:val="008E7CA4"/>
    <w:rsid w:val="008F180A"/>
    <w:rsid w:val="008F1D92"/>
    <w:rsid w:val="008F1F47"/>
    <w:rsid w:val="008F782D"/>
    <w:rsid w:val="0090322D"/>
    <w:rsid w:val="009062AB"/>
    <w:rsid w:val="009119BE"/>
    <w:rsid w:val="0091204E"/>
    <w:rsid w:val="00913A78"/>
    <w:rsid w:val="00913CA7"/>
    <w:rsid w:val="00913ED3"/>
    <w:rsid w:val="009142FA"/>
    <w:rsid w:val="00914FD8"/>
    <w:rsid w:val="009173A9"/>
    <w:rsid w:val="0092220E"/>
    <w:rsid w:val="0092318B"/>
    <w:rsid w:val="009246B3"/>
    <w:rsid w:val="00925FF5"/>
    <w:rsid w:val="009261A5"/>
    <w:rsid w:val="00927AD5"/>
    <w:rsid w:val="0093160B"/>
    <w:rsid w:val="00931C35"/>
    <w:rsid w:val="00933E64"/>
    <w:rsid w:val="009347B9"/>
    <w:rsid w:val="009350A8"/>
    <w:rsid w:val="00941E73"/>
    <w:rsid w:val="0094248D"/>
    <w:rsid w:val="00947899"/>
    <w:rsid w:val="00947D9A"/>
    <w:rsid w:val="0095209D"/>
    <w:rsid w:val="00957078"/>
    <w:rsid w:val="009572A0"/>
    <w:rsid w:val="009572E8"/>
    <w:rsid w:val="00957554"/>
    <w:rsid w:val="0096121C"/>
    <w:rsid w:val="00961F92"/>
    <w:rsid w:val="00962E03"/>
    <w:rsid w:val="009664DF"/>
    <w:rsid w:val="00966912"/>
    <w:rsid w:val="0096728D"/>
    <w:rsid w:val="009719E4"/>
    <w:rsid w:val="0098118E"/>
    <w:rsid w:val="00981299"/>
    <w:rsid w:val="0098252F"/>
    <w:rsid w:val="00983E9A"/>
    <w:rsid w:val="00986994"/>
    <w:rsid w:val="00992D80"/>
    <w:rsid w:val="0099346E"/>
    <w:rsid w:val="00994665"/>
    <w:rsid w:val="00994B93"/>
    <w:rsid w:val="009970AA"/>
    <w:rsid w:val="009A30AF"/>
    <w:rsid w:val="009A4233"/>
    <w:rsid w:val="009A578B"/>
    <w:rsid w:val="009A57B8"/>
    <w:rsid w:val="009A74E9"/>
    <w:rsid w:val="009A7F47"/>
    <w:rsid w:val="009B09C6"/>
    <w:rsid w:val="009B1FD5"/>
    <w:rsid w:val="009B5D8A"/>
    <w:rsid w:val="009B713D"/>
    <w:rsid w:val="009B7FE5"/>
    <w:rsid w:val="009C126B"/>
    <w:rsid w:val="009C1AB0"/>
    <w:rsid w:val="009C1B35"/>
    <w:rsid w:val="009C30CE"/>
    <w:rsid w:val="009C3BC3"/>
    <w:rsid w:val="009C4D33"/>
    <w:rsid w:val="009C5A2D"/>
    <w:rsid w:val="009D3CA4"/>
    <w:rsid w:val="009D7219"/>
    <w:rsid w:val="009E2734"/>
    <w:rsid w:val="009E33BA"/>
    <w:rsid w:val="009E5E60"/>
    <w:rsid w:val="009E675C"/>
    <w:rsid w:val="009F0361"/>
    <w:rsid w:val="009F0C5E"/>
    <w:rsid w:val="009F0DAA"/>
    <w:rsid w:val="009F3CE7"/>
    <w:rsid w:val="009F4D48"/>
    <w:rsid w:val="009F5F2B"/>
    <w:rsid w:val="009F7263"/>
    <w:rsid w:val="00A00C0C"/>
    <w:rsid w:val="00A01D13"/>
    <w:rsid w:val="00A02362"/>
    <w:rsid w:val="00A03C8E"/>
    <w:rsid w:val="00A04A5D"/>
    <w:rsid w:val="00A05F51"/>
    <w:rsid w:val="00A0647B"/>
    <w:rsid w:val="00A064CC"/>
    <w:rsid w:val="00A072D8"/>
    <w:rsid w:val="00A07CCD"/>
    <w:rsid w:val="00A1068B"/>
    <w:rsid w:val="00A10710"/>
    <w:rsid w:val="00A1310A"/>
    <w:rsid w:val="00A13D7A"/>
    <w:rsid w:val="00A14616"/>
    <w:rsid w:val="00A154D1"/>
    <w:rsid w:val="00A164D4"/>
    <w:rsid w:val="00A1667E"/>
    <w:rsid w:val="00A16E22"/>
    <w:rsid w:val="00A25392"/>
    <w:rsid w:val="00A27059"/>
    <w:rsid w:val="00A27561"/>
    <w:rsid w:val="00A27D66"/>
    <w:rsid w:val="00A30BD6"/>
    <w:rsid w:val="00A32355"/>
    <w:rsid w:val="00A3280C"/>
    <w:rsid w:val="00A33B3B"/>
    <w:rsid w:val="00A33B8A"/>
    <w:rsid w:val="00A365FD"/>
    <w:rsid w:val="00A368B0"/>
    <w:rsid w:val="00A40180"/>
    <w:rsid w:val="00A42B74"/>
    <w:rsid w:val="00A4369D"/>
    <w:rsid w:val="00A45D04"/>
    <w:rsid w:val="00A4708E"/>
    <w:rsid w:val="00A50079"/>
    <w:rsid w:val="00A52A03"/>
    <w:rsid w:val="00A538EB"/>
    <w:rsid w:val="00A57262"/>
    <w:rsid w:val="00A604E6"/>
    <w:rsid w:val="00A61478"/>
    <w:rsid w:val="00A64598"/>
    <w:rsid w:val="00A6591A"/>
    <w:rsid w:val="00A66C3F"/>
    <w:rsid w:val="00A725C1"/>
    <w:rsid w:val="00A73EF2"/>
    <w:rsid w:val="00A74BAA"/>
    <w:rsid w:val="00A76456"/>
    <w:rsid w:val="00A76C4F"/>
    <w:rsid w:val="00A77B3E"/>
    <w:rsid w:val="00A84754"/>
    <w:rsid w:val="00A907AF"/>
    <w:rsid w:val="00A95418"/>
    <w:rsid w:val="00A969B0"/>
    <w:rsid w:val="00AA128F"/>
    <w:rsid w:val="00AA2A9B"/>
    <w:rsid w:val="00AA3404"/>
    <w:rsid w:val="00AA40E9"/>
    <w:rsid w:val="00AA41A3"/>
    <w:rsid w:val="00AA4641"/>
    <w:rsid w:val="00AA4658"/>
    <w:rsid w:val="00AA6A2B"/>
    <w:rsid w:val="00AB0792"/>
    <w:rsid w:val="00AB08DF"/>
    <w:rsid w:val="00AB0EB4"/>
    <w:rsid w:val="00AB3002"/>
    <w:rsid w:val="00AC0AA7"/>
    <w:rsid w:val="00AC1339"/>
    <w:rsid w:val="00AC13E5"/>
    <w:rsid w:val="00AC37EC"/>
    <w:rsid w:val="00AC767B"/>
    <w:rsid w:val="00AD2A39"/>
    <w:rsid w:val="00AD4171"/>
    <w:rsid w:val="00AD5679"/>
    <w:rsid w:val="00AD5FD1"/>
    <w:rsid w:val="00AD7917"/>
    <w:rsid w:val="00AD7E96"/>
    <w:rsid w:val="00AE1045"/>
    <w:rsid w:val="00AE1F30"/>
    <w:rsid w:val="00AE332E"/>
    <w:rsid w:val="00AE35A2"/>
    <w:rsid w:val="00AE4920"/>
    <w:rsid w:val="00AE4A29"/>
    <w:rsid w:val="00AE743F"/>
    <w:rsid w:val="00AE7B0A"/>
    <w:rsid w:val="00AF082D"/>
    <w:rsid w:val="00AF0FD1"/>
    <w:rsid w:val="00AF2644"/>
    <w:rsid w:val="00AF79EA"/>
    <w:rsid w:val="00B0094A"/>
    <w:rsid w:val="00B00DFD"/>
    <w:rsid w:val="00B02736"/>
    <w:rsid w:val="00B02F76"/>
    <w:rsid w:val="00B04683"/>
    <w:rsid w:val="00B04851"/>
    <w:rsid w:val="00B05F5D"/>
    <w:rsid w:val="00B07810"/>
    <w:rsid w:val="00B07D11"/>
    <w:rsid w:val="00B107F0"/>
    <w:rsid w:val="00B10DEE"/>
    <w:rsid w:val="00B1387A"/>
    <w:rsid w:val="00B13C3A"/>
    <w:rsid w:val="00B151A8"/>
    <w:rsid w:val="00B1671F"/>
    <w:rsid w:val="00B201EB"/>
    <w:rsid w:val="00B20A83"/>
    <w:rsid w:val="00B2491F"/>
    <w:rsid w:val="00B27708"/>
    <w:rsid w:val="00B32ED9"/>
    <w:rsid w:val="00B34C51"/>
    <w:rsid w:val="00B35493"/>
    <w:rsid w:val="00B359B2"/>
    <w:rsid w:val="00B359D4"/>
    <w:rsid w:val="00B35C24"/>
    <w:rsid w:val="00B37F6F"/>
    <w:rsid w:val="00B40198"/>
    <w:rsid w:val="00B4090C"/>
    <w:rsid w:val="00B413C1"/>
    <w:rsid w:val="00B41B26"/>
    <w:rsid w:val="00B42797"/>
    <w:rsid w:val="00B42917"/>
    <w:rsid w:val="00B42E8C"/>
    <w:rsid w:val="00B43C6B"/>
    <w:rsid w:val="00B453C3"/>
    <w:rsid w:val="00B467D2"/>
    <w:rsid w:val="00B50A30"/>
    <w:rsid w:val="00B518B0"/>
    <w:rsid w:val="00B51AB1"/>
    <w:rsid w:val="00B53BA1"/>
    <w:rsid w:val="00B54481"/>
    <w:rsid w:val="00B5582A"/>
    <w:rsid w:val="00B61DAB"/>
    <w:rsid w:val="00B62F78"/>
    <w:rsid w:val="00B716B8"/>
    <w:rsid w:val="00B74455"/>
    <w:rsid w:val="00B7531B"/>
    <w:rsid w:val="00B75C31"/>
    <w:rsid w:val="00B80D66"/>
    <w:rsid w:val="00B80E9B"/>
    <w:rsid w:val="00B815E2"/>
    <w:rsid w:val="00B81EDE"/>
    <w:rsid w:val="00B83402"/>
    <w:rsid w:val="00B8383A"/>
    <w:rsid w:val="00B8467C"/>
    <w:rsid w:val="00B85596"/>
    <w:rsid w:val="00B910F4"/>
    <w:rsid w:val="00B91E99"/>
    <w:rsid w:val="00B94801"/>
    <w:rsid w:val="00B97606"/>
    <w:rsid w:val="00B97728"/>
    <w:rsid w:val="00B97E23"/>
    <w:rsid w:val="00BA1113"/>
    <w:rsid w:val="00BA2B45"/>
    <w:rsid w:val="00BA567C"/>
    <w:rsid w:val="00BA6761"/>
    <w:rsid w:val="00BB142D"/>
    <w:rsid w:val="00BB1E96"/>
    <w:rsid w:val="00BB4F24"/>
    <w:rsid w:val="00BB7FF1"/>
    <w:rsid w:val="00BC07E8"/>
    <w:rsid w:val="00BC1F2D"/>
    <w:rsid w:val="00BC2114"/>
    <w:rsid w:val="00BC2920"/>
    <w:rsid w:val="00BC528B"/>
    <w:rsid w:val="00BC52B5"/>
    <w:rsid w:val="00BC61D5"/>
    <w:rsid w:val="00BD0273"/>
    <w:rsid w:val="00BD1F58"/>
    <w:rsid w:val="00BD486C"/>
    <w:rsid w:val="00BD796F"/>
    <w:rsid w:val="00BE43F4"/>
    <w:rsid w:val="00BE6E51"/>
    <w:rsid w:val="00BE7F6D"/>
    <w:rsid w:val="00BF1172"/>
    <w:rsid w:val="00BF3CCC"/>
    <w:rsid w:val="00BF4DD3"/>
    <w:rsid w:val="00BF5E3A"/>
    <w:rsid w:val="00C00E3F"/>
    <w:rsid w:val="00C0377C"/>
    <w:rsid w:val="00C04107"/>
    <w:rsid w:val="00C04AB9"/>
    <w:rsid w:val="00C04AE5"/>
    <w:rsid w:val="00C04D83"/>
    <w:rsid w:val="00C071E1"/>
    <w:rsid w:val="00C1040A"/>
    <w:rsid w:val="00C104AD"/>
    <w:rsid w:val="00C218B2"/>
    <w:rsid w:val="00C221F6"/>
    <w:rsid w:val="00C23820"/>
    <w:rsid w:val="00C26939"/>
    <w:rsid w:val="00C2762E"/>
    <w:rsid w:val="00C27C6D"/>
    <w:rsid w:val="00C3433A"/>
    <w:rsid w:val="00C34365"/>
    <w:rsid w:val="00C349A8"/>
    <w:rsid w:val="00C35702"/>
    <w:rsid w:val="00C3575A"/>
    <w:rsid w:val="00C376B4"/>
    <w:rsid w:val="00C41746"/>
    <w:rsid w:val="00C4381B"/>
    <w:rsid w:val="00C46254"/>
    <w:rsid w:val="00C464E4"/>
    <w:rsid w:val="00C51CD8"/>
    <w:rsid w:val="00C53F1F"/>
    <w:rsid w:val="00C60FF2"/>
    <w:rsid w:val="00C62030"/>
    <w:rsid w:val="00C6233F"/>
    <w:rsid w:val="00C64D4E"/>
    <w:rsid w:val="00C72D6C"/>
    <w:rsid w:val="00C75E3F"/>
    <w:rsid w:val="00C767B5"/>
    <w:rsid w:val="00C772ED"/>
    <w:rsid w:val="00C81FF1"/>
    <w:rsid w:val="00C82517"/>
    <w:rsid w:val="00C9024F"/>
    <w:rsid w:val="00C91E82"/>
    <w:rsid w:val="00C9571E"/>
    <w:rsid w:val="00C97533"/>
    <w:rsid w:val="00C979D1"/>
    <w:rsid w:val="00C97B86"/>
    <w:rsid w:val="00CA51E1"/>
    <w:rsid w:val="00CA55E0"/>
    <w:rsid w:val="00CA5F4C"/>
    <w:rsid w:val="00CB3AA6"/>
    <w:rsid w:val="00CB443F"/>
    <w:rsid w:val="00CB4B76"/>
    <w:rsid w:val="00CB4C18"/>
    <w:rsid w:val="00CB638E"/>
    <w:rsid w:val="00CC3395"/>
    <w:rsid w:val="00CC357D"/>
    <w:rsid w:val="00CC3BB1"/>
    <w:rsid w:val="00CC3F89"/>
    <w:rsid w:val="00CC4030"/>
    <w:rsid w:val="00CC421A"/>
    <w:rsid w:val="00CC5C1A"/>
    <w:rsid w:val="00CD1EBF"/>
    <w:rsid w:val="00CD26DD"/>
    <w:rsid w:val="00CD2978"/>
    <w:rsid w:val="00CD45DF"/>
    <w:rsid w:val="00CD5A2D"/>
    <w:rsid w:val="00CE01A4"/>
    <w:rsid w:val="00CE1B2B"/>
    <w:rsid w:val="00CE1B94"/>
    <w:rsid w:val="00CE6300"/>
    <w:rsid w:val="00CF1F7B"/>
    <w:rsid w:val="00CF45E4"/>
    <w:rsid w:val="00CF4A2F"/>
    <w:rsid w:val="00CF6911"/>
    <w:rsid w:val="00D02821"/>
    <w:rsid w:val="00D02C74"/>
    <w:rsid w:val="00D04340"/>
    <w:rsid w:val="00D0543C"/>
    <w:rsid w:val="00D06F51"/>
    <w:rsid w:val="00D10A2E"/>
    <w:rsid w:val="00D1277D"/>
    <w:rsid w:val="00D130DB"/>
    <w:rsid w:val="00D13CB1"/>
    <w:rsid w:val="00D14220"/>
    <w:rsid w:val="00D158BE"/>
    <w:rsid w:val="00D15AED"/>
    <w:rsid w:val="00D162B2"/>
    <w:rsid w:val="00D17E33"/>
    <w:rsid w:val="00D2060A"/>
    <w:rsid w:val="00D214F4"/>
    <w:rsid w:val="00D216CA"/>
    <w:rsid w:val="00D21C99"/>
    <w:rsid w:val="00D224E4"/>
    <w:rsid w:val="00D22D66"/>
    <w:rsid w:val="00D23A47"/>
    <w:rsid w:val="00D26247"/>
    <w:rsid w:val="00D33E97"/>
    <w:rsid w:val="00D358AC"/>
    <w:rsid w:val="00D36779"/>
    <w:rsid w:val="00D40467"/>
    <w:rsid w:val="00D42CCF"/>
    <w:rsid w:val="00D45EEB"/>
    <w:rsid w:val="00D47A06"/>
    <w:rsid w:val="00D52942"/>
    <w:rsid w:val="00D57ADB"/>
    <w:rsid w:val="00D60427"/>
    <w:rsid w:val="00D60A2A"/>
    <w:rsid w:val="00D6153B"/>
    <w:rsid w:val="00D63E13"/>
    <w:rsid w:val="00D6420E"/>
    <w:rsid w:val="00D64D77"/>
    <w:rsid w:val="00D66C69"/>
    <w:rsid w:val="00D67B5E"/>
    <w:rsid w:val="00D70F70"/>
    <w:rsid w:val="00D7287D"/>
    <w:rsid w:val="00D72E82"/>
    <w:rsid w:val="00D73319"/>
    <w:rsid w:val="00D744B2"/>
    <w:rsid w:val="00D7636A"/>
    <w:rsid w:val="00D76CDA"/>
    <w:rsid w:val="00D802D7"/>
    <w:rsid w:val="00D8408A"/>
    <w:rsid w:val="00D87356"/>
    <w:rsid w:val="00D87A69"/>
    <w:rsid w:val="00D908DA"/>
    <w:rsid w:val="00D94E5E"/>
    <w:rsid w:val="00D95777"/>
    <w:rsid w:val="00D95B51"/>
    <w:rsid w:val="00D963C7"/>
    <w:rsid w:val="00DA0052"/>
    <w:rsid w:val="00DA1411"/>
    <w:rsid w:val="00DA1435"/>
    <w:rsid w:val="00DA2C2F"/>
    <w:rsid w:val="00DA33AE"/>
    <w:rsid w:val="00DA5AEB"/>
    <w:rsid w:val="00DA6F4C"/>
    <w:rsid w:val="00DB106A"/>
    <w:rsid w:val="00DB1165"/>
    <w:rsid w:val="00DB2022"/>
    <w:rsid w:val="00DB2992"/>
    <w:rsid w:val="00DB304E"/>
    <w:rsid w:val="00DB5ACC"/>
    <w:rsid w:val="00DB6404"/>
    <w:rsid w:val="00DB66E7"/>
    <w:rsid w:val="00DB7DFC"/>
    <w:rsid w:val="00DC16FE"/>
    <w:rsid w:val="00DC1E5A"/>
    <w:rsid w:val="00DC43E9"/>
    <w:rsid w:val="00DC4A62"/>
    <w:rsid w:val="00DC5A99"/>
    <w:rsid w:val="00DE124E"/>
    <w:rsid w:val="00DE5F8B"/>
    <w:rsid w:val="00DF10C1"/>
    <w:rsid w:val="00DF10F4"/>
    <w:rsid w:val="00DF1C74"/>
    <w:rsid w:val="00DF3BAF"/>
    <w:rsid w:val="00DF55DD"/>
    <w:rsid w:val="00DF575F"/>
    <w:rsid w:val="00DF6AE0"/>
    <w:rsid w:val="00E02386"/>
    <w:rsid w:val="00E025D1"/>
    <w:rsid w:val="00E047B7"/>
    <w:rsid w:val="00E10B93"/>
    <w:rsid w:val="00E115D9"/>
    <w:rsid w:val="00E119BB"/>
    <w:rsid w:val="00E11C04"/>
    <w:rsid w:val="00E1247A"/>
    <w:rsid w:val="00E22543"/>
    <w:rsid w:val="00E237C8"/>
    <w:rsid w:val="00E243A7"/>
    <w:rsid w:val="00E27B51"/>
    <w:rsid w:val="00E34248"/>
    <w:rsid w:val="00E35B4E"/>
    <w:rsid w:val="00E36C25"/>
    <w:rsid w:val="00E37C3C"/>
    <w:rsid w:val="00E41617"/>
    <w:rsid w:val="00E44D83"/>
    <w:rsid w:val="00E46C6E"/>
    <w:rsid w:val="00E50689"/>
    <w:rsid w:val="00E51414"/>
    <w:rsid w:val="00E53C50"/>
    <w:rsid w:val="00E54048"/>
    <w:rsid w:val="00E56977"/>
    <w:rsid w:val="00E66417"/>
    <w:rsid w:val="00E67538"/>
    <w:rsid w:val="00E702DB"/>
    <w:rsid w:val="00E70E11"/>
    <w:rsid w:val="00E73052"/>
    <w:rsid w:val="00E75C8B"/>
    <w:rsid w:val="00E76003"/>
    <w:rsid w:val="00E77B10"/>
    <w:rsid w:val="00E80BC0"/>
    <w:rsid w:val="00E81062"/>
    <w:rsid w:val="00E817BB"/>
    <w:rsid w:val="00E83F23"/>
    <w:rsid w:val="00E84DE2"/>
    <w:rsid w:val="00E858C2"/>
    <w:rsid w:val="00E87545"/>
    <w:rsid w:val="00E87707"/>
    <w:rsid w:val="00E93A8C"/>
    <w:rsid w:val="00E93EC4"/>
    <w:rsid w:val="00E947F3"/>
    <w:rsid w:val="00E96217"/>
    <w:rsid w:val="00EA2C2F"/>
    <w:rsid w:val="00EA621E"/>
    <w:rsid w:val="00EA6CFB"/>
    <w:rsid w:val="00EA7A7C"/>
    <w:rsid w:val="00EB1E54"/>
    <w:rsid w:val="00EB2C20"/>
    <w:rsid w:val="00EB336B"/>
    <w:rsid w:val="00EB3B53"/>
    <w:rsid w:val="00EB5B2F"/>
    <w:rsid w:val="00EB5C89"/>
    <w:rsid w:val="00EC1153"/>
    <w:rsid w:val="00EC4261"/>
    <w:rsid w:val="00ED05A4"/>
    <w:rsid w:val="00ED16E4"/>
    <w:rsid w:val="00ED2B01"/>
    <w:rsid w:val="00ED614D"/>
    <w:rsid w:val="00EE12A8"/>
    <w:rsid w:val="00EE1503"/>
    <w:rsid w:val="00EE2134"/>
    <w:rsid w:val="00EE2530"/>
    <w:rsid w:val="00EE294A"/>
    <w:rsid w:val="00EE3CD1"/>
    <w:rsid w:val="00EE4542"/>
    <w:rsid w:val="00EE49E0"/>
    <w:rsid w:val="00EE59C7"/>
    <w:rsid w:val="00EE6790"/>
    <w:rsid w:val="00EF1FED"/>
    <w:rsid w:val="00EF4D9D"/>
    <w:rsid w:val="00EF72D6"/>
    <w:rsid w:val="00EF7508"/>
    <w:rsid w:val="00EF7BA0"/>
    <w:rsid w:val="00EF7D0F"/>
    <w:rsid w:val="00F00427"/>
    <w:rsid w:val="00F033F4"/>
    <w:rsid w:val="00F034D3"/>
    <w:rsid w:val="00F04F97"/>
    <w:rsid w:val="00F067DB"/>
    <w:rsid w:val="00F0733E"/>
    <w:rsid w:val="00F07B67"/>
    <w:rsid w:val="00F104E2"/>
    <w:rsid w:val="00F20179"/>
    <w:rsid w:val="00F20DCB"/>
    <w:rsid w:val="00F256B5"/>
    <w:rsid w:val="00F273B5"/>
    <w:rsid w:val="00F31398"/>
    <w:rsid w:val="00F32149"/>
    <w:rsid w:val="00F32610"/>
    <w:rsid w:val="00F32941"/>
    <w:rsid w:val="00F33688"/>
    <w:rsid w:val="00F33CF7"/>
    <w:rsid w:val="00F3603B"/>
    <w:rsid w:val="00F360BC"/>
    <w:rsid w:val="00F37095"/>
    <w:rsid w:val="00F40C1E"/>
    <w:rsid w:val="00F41EA9"/>
    <w:rsid w:val="00F42B49"/>
    <w:rsid w:val="00F4445F"/>
    <w:rsid w:val="00F44BD9"/>
    <w:rsid w:val="00F46A21"/>
    <w:rsid w:val="00F46D65"/>
    <w:rsid w:val="00F531E0"/>
    <w:rsid w:val="00F5507B"/>
    <w:rsid w:val="00F55A7C"/>
    <w:rsid w:val="00F55ABD"/>
    <w:rsid w:val="00F6683C"/>
    <w:rsid w:val="00F712BD"/>
    <w:rsid w:val="00F728C8"/>
    <w:rsid w:val="00F75090"/>
    <w:rsid w:val="00F76C4B"/>
    <w:rsid w:val="00F80D0B"/>
    <w:rsid w:val="00F8176E"/>
    <w:rsid w:val="00F82DE4"/>
    <w:rsid w:val="00F840CE"/>
    <w:rsid w:val="00F84266"/>
    <w:rsid w:val="00F855A3"/>
    <w:rsid w:val="00F85F1E"/>
    <w:rsid w:val="00F862E4"/>
    <w:rsid w:val="00F86362"/>
    <w:rsid w:val="00F86917"/>
    <w:rsid w:val="00F878DC"/>
    <w:rsid w:val="00F907B5"/>
    <w:rsid w:val="00F90A18"/>
    <w:rsid w:val="00F90FC2"/>
    <w:rsid w:val="00F91D3B"/>
    <w:rsid w:val="00F958E1"/>
    <w:rsid w:val="00F9748A"/>
    <w:rsid w:val="00FA0F36"/>
    <w:rsid w:val="00FA6F0C"/>
    <w:rsid w:val="00FA753F"/>
    <w:rsid w:val="00FB030A"/>
    <w:rsid w:val="00FB0CEB"/>
    <w:rsid w:val="00FB36E7"/>
    <w:rsid w:val="00FB53CF"/>
    <w:rsid w:val="00FB5BE6"/>
    <w:rsid w:val="00FC0D40"/>
    <w:rsid w:val="00FC2A7B"/>
    <w:rsid w:val="00FC366D"/>
    <w:rsid w:val="00FC3B0D"/>
    <w:rsid w:val="00FC3D4D"/>
    <w:rsid w:val="00FC3D68"/>
    <w:rsid w:val="00FC49C3"/>
    <w:rsid w:val="00FD05D7"/>
    <w:rsid w:val="00FD0ADE"/>
    <w:rsid w:val="00FD4136"/>
    <w:rsid w:val="00FE0650"/>
    <w:rsid w:val="00FE16F5"/>
    <w:rsid w:val="00FE1DA7"/>
    <w:rsid w:val="00FE3078"/>
    <w:rsid w:val="00FE45B5"/>
    <w:rsid w:val="00FE46DA"/>
    <w:rsid w:val="00FE5AD8"/>
    <w:rsid w:val="00FE5B30"/>
    <w:rsid w:val="00FE7A54"/>
    <w:rsid w:val="00FF1DD4"/>
    <w:rsid w:val="00FF25D7"/>
    <w:rsid w:val="00FF52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8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rsid w:val="006C409C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C409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rsid w:val="006C409C"/>
    <w:rPr>
      <w:rFonts w:ascii="Arial" w:eastAsia="Arial" w:hAnsi="Arial" w:cs="Arial"/>
      <w:color w:val="000000"/>
      <w:sz w:val="22"/>
      <w:szCs w:val="22"/>
    </w:rPr>
  </w:style>
  <w:style w:type="paragraph" w:customStyle="1" w:styleId="ColorfulList-Accent11">
    <w:name w:val="Colorful List - Accent 11"/>
    <w:basedOn w:val="Normal"/>
    <w:rsid w:val="00C80CB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rsid w:val="00126CF8"/>
    <w:pPr>
      <w:spacing w:line="240" w:lineRule="auto"/>
    </w:pPr>
    <w:rPr>
      <w:rFonts w:ascii="Lucida Grande" w:eastAsia="Times New Roman" w:hAnsi="Lucida Grande" w:cs="Times New Roman"/>
      <w:color w:val="auto"/>
      <w:sz w:val="18"/>
      <w:szCs w:val="18"/>
    </w:rPr>
  </w:style>
  <w:style w:type="character" w:customStyle="1" w:styleId="BalloonTextChar">
    <w:name w:val="Balloon Text Char"/>
    <w:link w:val="BalloonText"/>
    <w:rsid w:val="00126C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3530D0"/>
    <w:rPr>
      <w:color w:val="0000FF"/>
      <w:u w:val="single"/>
    </w:rPr>
  </w:style>
  <w:style w:type="paragraph" w:styleId="ListParagraph">
    <w:name w:val="List Paragraph"/>
    <w:basedOn w:val="Normal"/>
    <w:qFormat/>
    <w:rsid w:val="002F2EE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EC1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7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5109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4D90FE"/>
                                                <w:left w:val="single" w:sz="6" w:space="2" w:color="4D90FE"/>
                                                <w:bottom w:val="single" w:sz="6" w:space="2" w:color="4D90FE"/>
                                                <w:right w:val="single" w:sz="6" w:space="0" w:color="4D90FE"/>
                                              </w:divBdr>
                                              <w:divsChild>
                                                <w:div w:id="15577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43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934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790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45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752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12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94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5391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896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6" w:space="0" w:color="EFEFEF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single" w:sz="6" w:space="0" w:color="EFEFEF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6772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single" w:sz="6" w:space="0" w:color="CFCFCF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6" w:space="0" w:color="CFCFCF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986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09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478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0304911">
                                                                                                                      <w:marLeft w:val="-57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9982750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0784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253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curtisyungen" TargetMode="External"/><Relationship Id="rId13" Type="http://schemas.openxmlformats.org/officeDocument/2006/relationships/hyperlink" Target="https://podhub.herokuapp.com/home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urtisyungen" TargetMode="Externa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sudoku-cjy.herokuapp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best-recipe-finder.herokuapp.com/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urtisyungen.github.io/Portfolio/" TargetMode="External"/><Relationship Id="rId14" Type="http://schemas.openxmlformats.org/officeDocument/2006/relationships/hyperlink" Target="https://mammoth-app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2013-07-19T06:53:00Z</cp:lastPrinted>
  <dcterms:created xsi:type="dcterms:W3CDTF">2019-05-10T16:04:00Z</dcterms:created>
  <dcterms:modified xsi:type="dcterms:W3CDTF">2019-05-28T20:40:00Z</dcterms:modified>
</cp:coreProperties>
</file>