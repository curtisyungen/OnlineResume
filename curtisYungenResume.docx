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39288B" w:rsidRDefault="00E834A7" w:rsidP="00CC1402">
      <w:pPr>
        <w:tabs>
          <w:tab w:val="left" w:pos="180"/>
          <w:tab w:val="center" w:pos="5130"/>
          <w:tab w:val="right" w:pos="10260"/>
        </w:tabs>
        <w:spacing w:line="240" w:lineRule="auto"/>
        <w:ind w:right="-36"/>
        <w:rPr>
          <w:rFonts w:asciiTheme="majorHAnsi" w:hAnsiTheme="majorHAnsi"/>
          <w:color w:val="auto"/>
        </w:rPr>
      </w:pPr>
      <w:r w:rsidRPr="00E834A7">
        <w:rPr>
          <w:rFonts w:asciiTheme="majorHAnsi" w:hAnsiTheme="majorHAnsi"/>
          <w:color w:val="auto"/>
        </w:rPr>
        <w:t>Seattle, WA</w:t>
      </w:r>
      <w:r w:rsidR="005E2129"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="0090322D"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  <w:r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Pr="0039288B">
        <w:rPr>
          <w:rFonts w:asciiTheme="majorHAnsi" w:hAnsiTheme="majorHAnsi"/>
          <w:color w:val="auto"/>
        </w:rPr>
        <w:t>github.com/curtisyungen</w:t>
      </w:r>
    </w:p>
    <w:p w:rsidR="004F45AD" w:rsidRPr="0039288B" w:rsidRDefault="00E834A7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Theme="majorHAnsi" w:eastAsia="Times New Roman" w:hAnsiTheme="majorHAnsi" w:cs="Calibri"/>
          <w:color w:val="auto"/>
        </w:rPr>
      </w:pPr>
      <w:r w:rsidRPr="0039288B">
        <w:rPr>
          <w:rFonts w:ascii="Cambria" w:eastAsia="Times New Roman" w:hAnsi="Cambria" w:cs="Calibri"/>
          <w:color w:val="auto"/>
        </w:rPr>
        <w:t>linkedin.com/in/curtisyungen</w:t>
      </w:r>
      <w:r w:rsidR="005E2129">
        <w:rPr>
          <w:rFonts w:ascii="Cambria" w:eastAsia="Times New Roman" w:hAnsi="Cambria" w:cs="Calibri"/>
          <w:color w:val="auto"/>
        </w:rPr>
        <w:tab/>
      </w:r>
      <w:r>
        <w:rPr>
          <w:rFonts w:ascii="Cambria" w:eastAsia="Times New Roman" w:hAnsi="Cambria" w:cs="Calibri"/>
          <w:color w:val="auto"/>
        </w:rPr>
        <w:t>curtisyungen@gmail.com</w:t>
      </w:r>
      <w:r>
        <w:rPr>
          <w:rFonts w:ascii="Cambria" w:eastAsia="Times New Roman" w:hAnsi="Cambria" w:cs="Calibri"/>
          <w:color w:val="auto"/>
        </w:rPr>
        <w:tab/>
      </w:r>
      <w:r w:rsidRPr="0039288B">
        <w:rPr>
          <w:rFonts w:asciiTheme="majorHAnsi" w:hAnsiTheme="majorHAnsi"/>
          <w:color w:val="auto"/>
        </w:rPr>
        <w:t>curtisyungen.github.io/Portfolio</w:t>
      </w:r>
    </w:p>
    <w:p w:rsidR="00FE0650" w:rsidRPr="00057F3B" w:rsidRDefault="005E2129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  <w:r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  <w:r w:rsidR="00DF10F4"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Career Summary</w:t>
      </w:r>
    </w:p>
    <w:p w:rsidR="004F3EE6" w:rsidRPr="00ED614D" w:rsidRDefault="00432240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1C27AD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Programming</w:t>
      </w:r>
      <w:r w:rsidR="004F3EE6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 Skills</w:t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  <w:sectPr w:rsidR="004F3EE6" w:rsidRPr="00057F3B" w:rsidSect="00545087">
          <w:headerReference w:type="default" r:id="rId7"/>
          <w:footerReference w:type="default" r:id="rId8"/>
          <w:footerReference w:type="first" r:id="rId9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CC1402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14338D">
        <w:rPr>
          <w:rFonts w:ascii="Cambria" w:eastAsia="Georgia" w:hAnsi="Cambria" w:cs="Calibri"/>
          <w:color w:val="auto"/>
        </w:rPr>
        <w:t>3</w:t>
      </w:r>
      <w:r w:rsidR="00BB7315">
        <w:rPr>
          <w:rFonts w:ascii="Cambria" w:eastAsia="Georgia" w:hAnsi="Cambria" w:cs="Calibri"/>
          <w:color w:val="auto"/>
        </w:rPr>
        <w:t xml:space="preserve">, </w:t>
      </w:r>
      <w:r w:rsidR="0032428A">
        <w:rPr>
          <w:rFonts w:ascii="Cambria" w:eastAsia="Georgia" w:hAnsi="Cambria" w:cs="Calibri"/>
          <w:color w:val="auto"/>
        </w:rPr>
        <w:t>JavaScript</w:t>
      </w:r>
      <w:r w:rsidR="00D07752">
        <w:rPr>
          <w:rFonts w:ascii="Cambria" w:eastAsia="Georgia" w:hAnsi="Cambria" w:cs="Calibri"/>
          <w:color w:val="auto"/>
        </w:rPr>
        <w:t>, j</w:t>
      </w:r>
      <w:r w:rsidR="00A90D6F">
        <w:rPr>
          <w:rFonts w:ascii="Cambria" w:eastAsia="Georgia" w:hAnsi="Cambria" w:cs="Calibri"/>
          <w:color w:val="auto"/>
        </w:rPr>
        <w:t>Query</w:t>
      </w:r>
      <w:r w:rsidR="00804EEB">
        <w:rPr>
          <w:rFonts w:ascii="Cambria" w:eastAsia="Georgia" w:hAnsi="Cambria" w:cs="Calibri"/>
          <w:color w:val="auto"/>
        </w:rPr>
        <w:t>,</w:t>
      </w:r>
      <w:r w:rsidR="005E2129">
        <w:rPr>
          <w:rFonts w:ascii="Cambria" w:eastAsia="Georgia" w:hAnsi="Cambria" w:cs="Calibri"/>
          <w:color w:val="auto"/>
        </w:rPr>
        <w:t xml:space="preserve"> SQL, Bootstrap,</w:t>
      </w:r>
      <w:r w:rsidR="00804EEB">
        <w:rPr>
          <w:rFonts w:ascii="Cambria" w:eastAsia="Georgia" w:hAnsi="Cambria" w:cs="Calibri"/>
          <w:color w:val="auto"/>
        </w:rPr>
        <w:t xml:space="preserve"> </w:t>
      </w:r>
      <w:r w:rsidR="00516107">
        <w:rPr>
          <w:rFonts w:ascii="Cambria" w:eastAsia="Georgia" w:hAnsi="Cambria" w:cs="Calibri"/>
          <w:color w:val="auto"/>
        </w:rPr>
        <w:t>Express.js, ReactJS, Node.</w:t>
      </w:r>
      <w:r w:rsidR="005E2129">
        <w:rPr>
          <w:rFonts w:ascii="Cambria" w:eastAsia="Georgia" w:hAnsi="Cambria" w:cs="Calibri"/>
          <w:color w:val="auto"/>
        </w:rPr>
        <w:t>js</w:t>
      </w:r>
      <w:r w:rsidR="00516107">
        <w:rPr>
          <w:rFonts w:ascii="Cambria" w:eastAsia="Georgia" w:hAnsi="Cambria" w:cs="Calibri"/>
          <w:color w:val="auto"/>
        </w:rPr>
        <w:t xml:space="preserve">, </w:t>
      </w:r>
      <w:r w:rsidR="00CC6CCE">
        <w:rPr>
          <w:rFonts w:ascii="Cambria" w:eastAsia="Georgia" w:hAnsi="Cambria" w:cs="Calibri"/>
          <w:color w:val="auto"/>
        </w:rPr>
        <w:t>Redux, Git</w:t>
      </w:r>
      <w:r w:rsidR="0067325D">
        <w:rPr>
          <w:rFonts w:ascii="Cambria" w:eastAsia="Georgia" w:hAnsi="Cambria" w:cs="Calibri"/>
          <w:color w:val="auto"/>
        </w:rPr>
        <w:t>, Heroku</w:t>
      </w:r>
      <w:r w:rsidR="00C535D6">
        <w:rPr>
          <w:rFonts w:ascii="Cambria" w:eastAsia="Georgia" w:hAnsi="Cambria" w:cs="Calibri"/>
          <w:color w:val="auto"/>
        </w:rPr>
        <w:t>, APIs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725C93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Personal </w:t>
      </w:r>
      <w:r w:rsidR="0039288B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Projects</w:t>
      </w:r>
    </w:p>
    <w:p w:rsidR="00CC6CCE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 xml:space="preserve">: </w:t>
      </w:r>
      <w:hyperlink r:id="rId10" w:history="1">
        <w:r w:rsidRPr="00383F1A">
          <w:rPr>
            <w:rStyle w:val="Hyperlink"/>
            <w:rFonts w:ascii="Cambria" w:eastAsia="Georgia" w:hAnsi="Cambria" w:cs="Calibri"/>
          </w:rPr>
          <w:t>https://congobooksales.herokuapp.com</w:t>
        </w:r>
      </w:hyperlink>
    </w:p>
    <w:p w:rsidR="007C2426" w:rsidRDefault="007C242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Developed a</w:t>
      </w:r>
      <w:r w:rsidR="00322E0A">
        <w:rPr>
          <w:rFonts w:ascii="Cambria" w:eastAsia="Georgia" w:hAnsi="Cambria" w:cs="Calibri"/>
          <w:color w:val="auto"/>
        </w:rPr>
        <w:t xml:space="preserve"> </w:t>
      </w:r>
      <w:r w:rsidR="00322E0A" w:rsidRPr="00F52F81">
        <w:rPr>
          <w:rFonts w:ascii="Cambria" w:eastAsia="Georgia" w:hAnsi="Cambria" w:cs="Calibri"/>
          <w:b/>
          <w:color w:val="auto"/>
        </w:rPr>
        <w:t>full-stack</w:t>
      </w:r>
      <w:r w:rsidR="00F52F81">
        <w:rPr>
          <w:rFonts w:ascii="Cambria" w:eastAsia="Georgia" w:hAnsi="Cambria" w:cs="Calibri"/>
          <w:color w:val="auto"/>
        </w:rPr>
        <w:t xml:space="preserve">, </w:t>
      </w:r>
      <w:r w:rsidR="00F52F81" w:rsidRPr="00F52F81">
        <w:rPr>
          <w:rFonts w:ascii="Cambria" w:eastAsia="Georgia" w:hAnsi="Cambria" w:cs="Calibri"/>
          <w:b/>
          <w:color w:val="auto"/>
        </w:rPr>
        <w:t xml:space="preserve">mobile responsive </w:t>
      </w:r>
      <w:r w:rsidR="00F52F81" w:rsidRPr="00F52F81">
        <w:rPr>
          <w:rFonts w:ascii="Cambria" w:eastAsia="Georgia" w:hAnsi="Cambria" w:cs="Calibri"/>
          <w:color w:val="auto"/>
        </w:rPr>
        <w:t>website</w:t>
      </w:r>
      <w:r>
        <w:rPr>
          <w:rFonts w:ascii="Cambria" w:eastAsia="Georgia" w:hAnsi="Cambria" w:cs="Calibri"/>
          <w:color w:val="auto"/>
        </w:rPr>
        <w:t xml:space="preserve"> for </w:t>
      </w:r>
      <w:r w:rsidR="00F31A3D">
        <w:rPr>
          <w:rFonts w:ascii="Cambria" w:eastAsia="Georgia" w:hAnsi="Cambria" w:cs="Calibri"/>
          <w:color w:val="auto"/>
        </w:rPr>
        <w:t>selling my book collection</w:t>
      </w:r>
      <w:r>
        <w:rPr>
          <w:rFonts w:ascii="Cambria" w:eastAsia="Georgia" w:hAnsi="Cambria" w:cs="Calibri"/>
          <w:color w:val="auto"/>
        </w:rPr>
        <w:t>.</w:t>
      </w:r>
      <w:r w:rsidR="00F31A3D">
        <w:rPr>
          <w:rFonts w:ascii="Cambria" w:eastAsia="Georgia" w:hAnsi="Cambria" w:cs="Calibri"/>
          <w:color w:val="auto"/>
        </w:rPr>
        <w:t xml:space="preserve"> </w:t>
      </w:r>
      <w:r w:rsidR="00F31A3D" w:rsidRPr="00F31A3D">
        <w:rPr>
          <w:rFonts w:ascii="Cambria" w:eastAsia="Georgia" w:hAnsi="Cambria" w:cs="Calibri"/>
          <w:b/>
          <w:color w:val="auto"/>
        </w:rPr>
        <w:t>Sold 250</w:t>
      </w:r>
      <w:r w:rsidR="00F31A3D">
        <w:rPr>
          <w:rFonts w:ascii="Cambria" w:eastAsia="Georgia" w:hAnsi="Cambria" w:cs="Calibri"/>
          <w:b/>
          <w:color w:val="auto"/>
        </w:rPr>
        <w:t>+</w:t>
      </w:r>
      <w:r w:rsidR="00F31A3D" w:rsidRPr="00F31A3D">
        <w:rPr>
          <w:rFonts w:ascii="Cambria" w:eastAsia="Georgia" w:hAnsi="Cambria" w:cs="Calibri"/>
          <w:b/>
          <w:color w:val="auto"/>
        </w:rPr>
        <w:t xml:space="preserve"> books.</w:t>
      </w:r>
      <w:r w:rsidR="0048345D">
        <w:rPr>
          <w:rFonts w:ascii="Cambria" w:eastAsia="Georgia" w:hAnsi="Cambria" w:cs="Calibri"/>
          <w:color w:val="auto"/>
        </w:rPr>
        <w:t xml:space="preserve"> </w:t>
      </w:r>
    </w:p>
    <w:p w:rsidR="00A44BCE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Pr="00FF0E26">
        <w:rPr>
          <w:rFonts w:ascii="Cambria" w:eastAsia="Georgia" w:hAnsi="Cambria" w:cs="Calibri"/>
          <w:b/>
          <w:color w:val="auto"/>
        </w:rPr>
        <w:t>dynamic front-end</w:t>
      </w:r>
      <w:r>
        <w:rPr>
          <w:rFonts w:ascii="Cambria" w:eastAsia="Georgia" w:hAnsi="Cambria" w:cs="Calibri"/>
          <w:color w:val="auto"/>
        </w:rPr>
        <w:t xml:space="preserve"> using </w:t>
      </w:r>
      <w:r w:rsidR="00327BF7">
        <w:rPr>
          <w:rFonts w:ascii="Cambria" w:eastAsia="Georgia" w:hAnsi="Cambria" w:cs="Calibri"/>
          <w:color w:val="auto"/>
        </w:rPr>
        <w:t>React</w:t>
      </w:r>
      <w:r>
        <w:rPr>
          <w:rFonts w:ascii="Cambria" w:eastAsia="Georgia" w:hAnsi="Cambria" w:cs="Calibri"/>
          <w:color w:val="auto"/>
        </w:rPr>
        <w:t xml:space="preserve">. </w:t>
      </w:r>
      <w:r w:rsidR="0048345D">
        <w:rPr>
          <w:rFonts w:ascii="Cambria" w:eastAsia="Georgia" w:hAnsi="Cambria" w:cs="Calibri"/>
          <w:color w:val="auto"/>
        </w:rPr>
        <w:t xml:space="preserve">Built </w:t>
      </w:r>
      <w:r w:rsidR="00B13F5B">
        <w:rPr>
          <w:rFonts w:ascii="Cambria" w:eastAsia="Georgia" w:hAnsi="Cambria" w:cs="Calibri"/>
          <w:b/>
          <w:color w:val="auto"/>
        </w:rPr>
        <w:t>robust</w:t>
      </w:r>
      <w:r w:rsidR="00182CF1" w:rsidRPr="00182CF1">
        <w:rPr>
          <w:rFonts w:ascii="Cambria" w:eastAsia="Georgia" w:hAnsi="Cambria" w:cs="Calibri"/>
          <w:b/>
          <w:color w:val="auto"/>
        </w:rPr>
        <w:t xml:space="preserve"> </w:t>
      </w:r>
      <w:r w:rsidR="0048345D" w:rsidRPr="00182CF1">
        <w:rPr>
          <w:rFonts w:ascii="Cambria" w:eastAsia="Georgia" w:hAnsi="Cambria" w:cs="Calibri"/>
          <w:b/>
          <w:color w:val="auto"/>
        </w:rPr>
        <w:t>back-end</w:t>
      </w:r>
      <w:r w:rsidR="0048345D">
        <w:rPr>
          <w:rFonts w:ascii="Cambria" w:eastAsia="Georgia" w:hAnsi="Cambria" w:cs="Calibri"/>
          <w:color w:val="auto"/>
        </w:rPr>
        <w:t xml:space="preserve"> using Express, Node, and MySQL. </w:t>
      </w:r>
    </w:p>
    <w:p w:rsidR="0039288B" w:rsidRDefault="0039288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Utilized </w:t>
      </w:r>
      <w:r w:rsidRPr="00A44BCE">
        <w:rPr>
          <w:rFonts w:ascii="Cambria" w:eastAsia="Georgia" w:hAnsi="Cambria" w:cs="Calibri"/>
          <w:color w:val="auto"/>
        </w:rPr>
        <w:t>PayPal API</w:t>
      </w:r>
      <w:r>
        <w:rPr>
          <w:rFonts w:ascii="Cambria" w:eastAsia="Georgia" w:hAnsi="Cambria" w:cs="Calibri"/>
          <w:color w:val="auto"/>
        </w:rPr>
        <w:t xml:space="preserve"> for getting </w:t>
      </w:r>
      <w:r w:rsidR="0048345D">
        <w:rPr>
          <w:rFonts w:ascii="Cambria" w:eastAsia="Georgia" w:hAnsi="Cambria" w:cs="Calibri"/>
          <w:color w:val="auto"/>
        </w:rPr>
        <w:t xml:space="preserve">customer </w:t>
      </w:r>
      <w:r>
        <w:rPr>
          <w:rFonts w:ascii="Cambria" w:eastAsia="Georgia" w:hAnsi="Cambria" w:cs="Calibri"/>
          <w:color w:val="auto"/>
        </w:rPr>
        <w:t xml:space="preserve">shipping information and </w:t>
      </w:r>
      <w:r w:rsidRPr="00FF0E26">
        <w:rPr>
          <w:rFonts w:ascii="Cambria" w:eastAsia="Georgia" w:hAnsi="Cambria" w:cs="Calibri"/>
          <w:b/>
          <w:color w:val="auto"/>
        </w:rPr>
        <w:t>processing credit card payments</w:t>
      </w:r>
      <w:r>
        <w:rPr>
          <w:rFonts w:ascii="Cambria" w:eastAsia="Georgia" w:hAnsi="Cambria" w:cs="Calibri"/>
          <w:color w:val="auto"/>
        </w:rPr>
        <w:t>.</w:t>
      </w:r>
      <w:r w:rsidR="00322E0A">
        <w:rPr>
          <w:rFonts w:ascii="Cambria" w:eastAsia="Georgia" w:hAnsi="Cambria" w:cs="Calibri"/>
          <w:color w:val="auto"/>
        </w:rPr>
        <w:t xml:space="preserve"> </w:t>
      </w:r>
    </w:p>
    <w:p w:rsidR="00383F1A" w:rsidRDefault="0048345D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Created functionality for </w:t>
      </w:r>
      <w:r w:rsidR="005D1DA5">
        <w:rPr>
          <w:rFonts w:ascii="Cambria" w:eastAsia="Georgia" w:hAnsi="Cambria" w:cs="Calibri"/>
          <w:color w:val="auto"/>
        </w:rPr>
        <w:t xml:space="preserve">new </w:t>
      </w:r>
      <w:r w:rsidRPr="005D1DA5">
        <w:rPr>
          <w:rFonts w:ascii="Cambria" w:eastAsia="Georgia" w:hAnsi="Cambria" w:cs="Calibri"/>
          <w:b/>
          <w:color w:val="auto"/>
        </w:rPr>
        <w:t>user registration</w:t>
      </w:r>
      <w:r>
        <w:rPr>
          <w:rFonts w:ascii="Cambria" w:eastAsia="Georgia" w:hAnsi="Cambria" w:cs="Calibri"/>
          <w:color w:val="auto"/>
        </w:rPr>
        <w:t xml:space="preserve">, </w:t>
      </w:r>
      <w:r w:rsidRPr="0048345D">
        <w:rPr>
          <w:rFonts w:ascii="Cambria" w:eastAsia="Georgia" w:hAnsi="Cambria" w:cs="Calibri"/>
          <w:b/>
          <w:color w:val="auto"/>
        </w:rPr>
        <w:t>password encryption</w:t>
      </w:r>
      <w:r>
        <w:rPr>
          <w:rFonts w:ascii="Cambria" w:eastAsia="Georgia" w:hAnsi="Cambria" w:cs="Calibri"/>
          <w:color w:val="auto"/>
        </w:rPr>
        <w:t>, password recovery, a custom shopping cart, and order history.</w:t>
      </w:r>
    </w:p>
    <w:p w:rsidR="00CC6CCE" w:rsidRPr="005E2129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 Tracker</w:t>
      </w:r>
      <w:r>
        <w:rPr>
          <w:rFonts w:ascii="Cambria" w:eastAsia="Georgia" w:hAnsi="Cambria" w:cs="Calibri"/>
          <w:color w:val="auto"/>
        </w:rPr>
        <w:t xml:space="preserve">: </w:t>
      </w:r>
      <w:hyperlink r:id="rId11" w:history="1">
        <w:r w:rsidRPr="00383F1A">
          <w:rPr>
            <w:rStyle w:val="Hyperlink"/>
            <w:rFonts w:ascii="Cambria" w:eastAsia="Georgia" w:hAnsi="Cambria" w:cs="Calibri"/>
          </w:rPr>
          <w:t>https://outwork-cjy.herokuapp.com</w:t>
        </w:r>
      </w:hyperlink>
    </w:p>
    <w:p w:rsidR="00322E0A" w:rsidRDefault="00322E0A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Developed a </w:t>
      </w:r>
      <w:r w:rsidR="004F0325" w:rsidRPr="004F0325">
        <w:rPr>
          <w:rFonts w:ascii="Cambria" w:eastAsia="Georgia" w:hAnsi="Cambria" w:cs="Calibri"/>
          <w:b/>
          <w:color w:val="auto"/>
        </w:rPr>
        <w:t>full-stack</w:t>
      </w:r>
      <w:r w:rsidR="00777CC4">
        <w:rPr>
          <w:rFonts w:ascii="Cambria" w:eastAsia="Georgia" w:hAnsi="Cambria" w:cs="Calibri"/>
          <w:b/>
          <w:color w:val="auto"/>
        </w:rPr>
        <w:t>, mobile responsive</w:t>
      </w:r>
      <w:r w:rsidR="004F0325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website for tracking </w:t>
      </w:r>
      <w:r w:rsidR="00777CC4">
        <w:rPr>
          <w:rFonts w:ascii="Cambria" w:eastAsia="Georgia" w:hAnsi="Cambria" w:cs="Calibri"/>
          <w:color w:val="auto"/>
        </w:rPr>
        <w:t xml:space="preserve">workouts </w:t>
      </w:r>
      <w:r>
        <w:rPr>
          <w:rFonts w:ascii="Cambria" w:eastAsia="Georgia" w:hAnsi="Cambria" w:cs="Calibri"/>
          <w:color w:val="auto"/>
        </w:rPr>
        <w:t xml:space="preserve">for multiple users. </w:t>
      </w:r>
    </w:p>
    <w:p w:rsidR="00322E0A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="00327BF7">
        <w:rPr>
          <w:rFonts w:ascii="Cambria" w:eastAsia="Georgia" w:hAnsi="Cambria" w:cs="Calibri"/>
          <w:color w:val="auto"/>
        </w:rPr>
        <w:t>front-end using React</w:t>
      </w:r>
      <w:r w:rsidR="00574ACB">
        <w:rPr>
          <w:rFonts w:ascii="Cambria" w:eastAsia="Georgia" w:hAnsi="Cambria" w:cs="Calibri"/>
          <w:color w:val="auto"/>
        </w:rPr>
        <w:t>;</w:t>
      </w:r>
      <w:r w:rsidR="00A1613F">
        <w:rPr>
          <w:rFonts w:ascii="Cambria" w:eastAsia="Georgia" w:hAnsi="Cambria" w:cs="Calibri"/>
          <w:color w:val="auto"/>
        </w:rPr>
        <w:t xml:space="preserve"> constructed</w:t>
      </w:r>
      <w:r w:rsidR="00574ACB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back-end using </w:t>
      </w:r>
      <w:r w:rsidR="00574ACB">
        <w:rPr>
          <w:rFonts w:ascii="Cambria" w:eastAsia="Georgia" w:hAnsi="Cambria" w:cs="Calibri"/>
          <w:color w:val="auto"/>
        </w:rPr>
        <w:t xml:space="preserve">Express, Node, and MySQL. </w:t>
      </w:r>
    </w:p>
    <w:p w:rsidR="00303D72" w:rsidRDefault="00303D72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Implemented </w:t>
      </w:r>
      <w:r w:rsidRPr="00EC68CC">
        <w:rPr>
          <w:rFonts w:ascii="Cambria" w:eastAsia="Georgia" w:hAnsi="Cambria" w:cs="Calibri"/>
          <w:b/>
          <w:color w:val="auto"/>
        </w:rPr>
        <w:t>promised-based communication</w:t>
      </w:r>
      <w:r>
        <w:rPr>
          <w:rFonts w:ascii="Cambria" w:eastAsia="Georgia" w:hAnsi="Cambria" w:cs="Calibri"/>
          <w:color w:val="auto"/>
        </w:rPr>
        <w:t xml:space="preserve"> between client and server using </w:t>
      </w:r>
      <w:proofErr w:type="spellStart"/>
      <w:r>
        <w:rPr>
          <w:rFonts w:ascii="Cambria" w:eastAsia="Georgia" w:hAnsi="Cambria" w:cs="Calibri"/>
          <w:color w:val="auto"/>
        </w:rPr>
        <w:t>Axios</w:t>
      </w:r>
      <w:proofErr w:type="spellEnd"/>
      <w:r>
        <w:rPr>
          <w:rFonts w:ascii="Cambria" w:eastAsia="Georgia" w:hAnsi="Cambria" w:cs="Calibri"/>
          <w:color w:val="auto"/>
        </w:rPr>
        <w:t>.</w:t>
      </w:r>
    </w:p>
    <w:p w:rsidR="004C20F1" w:rsidRDefault="00BC4C0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Built</w:t>
      </w:r>
      <w:r w:rsidR="00595BBE">
        <w:rPr>
          <w:rFonts w:ascii="Cambria" w:eastAsia="Georgia" w:hAnsi="Cambria" w:cs="Calibri"/>
          <w:color w:val="auto"/>
        </w:rPr>
        <w:t xml:space="preserve"> </w:t>
      </w:r>
      <w:r w:rsidR="00FE4811" w:rsidRPr="00BC4C06">
        <w:rPr>
          <w:rFonts w:ascii="Cambria" w:eastAsia="Georgia" w:hAnsi="Cambria" w:cs="Calibri"/>
          <w:b/>
          <w:color w:val="auto"/>
        </w:rPr>
        <w:t>data visualization</w:t>
      </w:r>
      <w:r w:rsidR="00FE4811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graphic</w:t>
      </w:r>
      <w:r w:rsidR="00431706">
        <w:rPr>
          <w:rFonts w:ascii="Cambria" w:eastAsia="Georgia" w:hAnsi="Cambria" w:cs="Calibri"/>
          <w:color w:val="auto"/>
        </w:rPr>
        <w:t xml:space="preserve"> for </w:t>
      </w:r>
      <w:r w:rsidR="00D44E5C">
        <w:rPr>
          <w:rFonts w:ascii="Cambria" w:eastAsia="Georgia" w:hAnsi="Cambria" w:cs="Calibri"/>
          <w:color w:val="auto"/>
        </w:rPr>
        <w:t xml:space="preserve">viewing </w:t>
      </w:r>
      <w:r w:rsidR="00431706">
        <w:rPr>
          <w:rFonts w:ascii="Cambria" w:eastAsia="Georgia" w:hAnsi="Cambria" w:cs="Calibri"/>
          <w:color w:val="auto"/>
        </w:rPr>
        <w:t>weekly mileage totals</w:t>
      </w:r>
      <w:r w:rsidR="00FE4811">
        <w:rPr>
          <w:rFonts w:ascii="Cambria" w:eastAsia="Georgia" w:hAnsi="Cambria" w:cs="Calibri"/>
          <w:color w:val="auto"/>
        </w:rPr>
        <w:t xml:space="preserve"> using D3 Analytics.</w:t>
      </w:r>
      <w:r w:rsidR="004C20F1">
        <w:rPr>
          <w:rFonts w:ascii="Cambria" w:eastAsia="Georgia" w:hAnsi="Cambria" w:cs="Calibri"/>
          <w:color w:val="auto"/>
        </w:rPr>
        <w:t xml:space="preserve"> </w:t>
      </w:r>
    </w:p>
    <w:p w:rsidR="00991E09" w:rsidRPr="005E2129" w:rsidRDefault="00383F1A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Conway’s Game of Life</w:t>
      </w:r>
      <w:r w:rsidR="00991E09">
        <w:rPr>
          <w:rFonts w:ascii="Cambria" w:eastAsia="Georgia" w:hAnsi="Cambria" w:cs="Calibri"/>
          <w:color w:val="auto"/>
        </w:rPr>
        <w:t xml:space="preserve">: </w:t>
      </w:r>
      <w:hyperlink r:id="rId12" w:history="1">
        <w:r w:rsidRPr="00044B6B">
          <w:rPr>
            <w:rStyle w:val="Hyperlink"/>
            <w:rFonts w:ascii="Cambria" w:eastAsia="Georgia" w:hAnsi="Cambria" w:cs="Calibri"/>
          </w:rPr>
          <w:t>https://conway-cjy.herokuapp.com</w:t>
        </w:r>
      </w:hyperlink>
    </w:p>
    <w:p w:rsidR="00574ACB" w:rsidRDefault="00574AC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Created an interactive solution for simulating Conway’s Game of Life</w:t>
      </w:r>
      <w:r w:rsidR="003A67B0">
        <w:rPr>
          <w:rFonts w:ascii="Cambria" w:eastAsia="Georgia" w:hAnsi="Cambria" w:cs="Calibri"/>
          <w:color w:val="auto"/>
        </w:rPr>
        <w:t xml:space="preserve"> using Express, Node, and React. </w:t>
      </w:r>
    </w:p>
    <w:p w:rsidR="00574ACB" w:rsidRDefault="00B7179F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Added</w:t>
      </w:r>
      <w:r w:rsidR="00574ACB">
        <w:rPr>
          <w:rFonts w:ascii="Cambria" w:eastAsia="Georgia" w:hAnsi="Cambria" w:cs="Calibri"/>
          <w:color w:val="auto"/>
        </w:rPr>
        <w:t xml:space="preserve"> features such as preloaded patterns, </w:t>
      </w:r>
      <w:r w:rsidR="002A5AF9">
        <w:rPr>
          <w:rFonts w:ascii="Cambria" w:eastAsia="Georgia" w:hAnsi="Cambria" w:cs="Calibri"/>
          <w:color w:val="auto"/>
        </w:rPr>
        <w:t>speed settings</w:t>
      </w:r>
      <w:r w:rsidR="00AD4DDB">
        <w:rPr>
          <w:rFonts w:ascii="Cambria" w:eastAsia="Georgia" w:hAnsi="Cambria" w:cs="Calibri"/>
          <w:color w:val="auto"/>
        </w:rPr>
        <w:t>, and color theme</w:t>
      </w:r>
      <w:r w:rsidR="002A5AF9">
        <w:rPr>
          <w:rFonts w:ascii="Cambria" w:eastAsia="Georgia" w:hAnsi="Cambria" w:cs="Calibri"/>
          <w:color w:val="auto"/>
        </w:rPr>
        <w:t xml:space="preserve"> options</w:t>
      </w:r>
      <w:r w:rsidR="00574ACB">
        <w:rPr>
          <w:rFonts w:ascii="Cambria" w:eastAsia="Georgia" w:hAnsi="Cambria" w:cs="Calibri"/>
          <w:color w:val="auto"/>
        </w:rPr>
        <w:t xml:space="preserve">.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D4B5E" w:rsidRPr="00057F3B" w:rsidRDefault="00425D54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Professional </w:t>
      </w:r>
      <w:r w:rsidR="0090322D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Experience</w:t>
      </w:r>
    </w:p>
    <w:p w:rsidR="00777CC4" w:rsidRDefault="00777CC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Front End Developer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proofErr w:type="spellStart"/>
      <w:r>
        <w:rPr>
          <w:rFonts w:ascii="Cambria" w:eastAsia="Georgia" w:hAnsi="Cambria" w:cs="Calibri"/>
          <w:b/>
          <w:color w:val="auto"/>
        </w:rPr>
        <w:t>WebDiff</w:t>
      </w:r>
      <w:proofErr w:type="spellEnd"/>
      <w:r>
        <w:rPr>
          <w:rFonts w:ascii="Cambria" w:eastAsia="Georgia" w:hAnsi="Cambria" w:cs="Calibri"/>
          <w:b/>
          <w:color w:val="auto"/>
        </w:rPr>
        <w:tab/>
      </w:r>
      <w:r w:rsidRPr="00777CC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777CC4">
        <w:rPr>
          <w:rFonts w:ascii="Cambria" w:eastAsia="Georgia" w:hAnsi="Cambria" w:cs="Calibri"/>
          <w:color w:val="auto"/>
        </w:rPr>
        <w:t xml:space="preserve"> present</w:t>
      </w:r>
    </w:p>
    <w:p w:rsidR="006640E7" w:rsidRDefault="00777CC4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Work </w:t>
      </w:r>
      <w:r w:rsidR="00FB10AA">
        <w:rPr>
          <w:rFonts w:ascii="Cambria" w:eastAsia="Georgia" w:hAnsi="Cambria" w:cs="Calibri"/>
          <w:color w:val="auto"/>
        </w:rPr>
        <w:t>in</w:t>
      </w:r>
      <w:r>
        <w:rPr>
          <w:rFonts w:ascii="Cambria" w:eastAsia="Georgia" w:hAnsi="Cambria" w:cs="Calibri"/>
          <w:color w:val="auto"/>
        </w:rPr>
        <w:t xml:space="preserve"> a large codebase to </w:t>
      </w:r>
      <w:r w:rsidR="00300986">
        <w:rPr>
          <w:rFonts w:ascii="Cambria" w:eastAsia="Georgia" w:hAnsi="Cambria" w:cs="Calibri"/>
          <w:color w:val="auto"/>
        </w:rPr>
        <w:t>implement new features to website</w:t>
      </w:r>
      <w:r w:rsidR="00BE2E9E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usin</w:t>
      </w:r>
      <w:r w:rsidR="006640E7">
        <w:rPr>
          <w:rFonts w:ascii="Cambria" w:eastAsia="Georgia" w:hAnsi="Cambria" w:cs="Calibri"/>
          <w:color w:val="auto"/>
        </w:rPr>
        <w:t xml:space="preserve">g </w:t>
      </w:r>
      <w:proofErr w:type="spellStart"/>
      <w:r w:rsidR="006640E7">
        <w:rPr>
          <w:rFonts w:ascii="Cambria" w:eastAsia="Georgia" w:hAnsi="Cambria" w:cs="Calibri"/>
          <w:color w:val="auto"/>
        </w:rPr>
        <w:t>TypeScript</w:t>
      </w:r>
      <w:proofErr w:type="spellEnd"/>
      <w:r w:rsidR="006640E7">
        <w:rPr>
          <w:rFonts w:ascii="Cambria" w:eastAsia="Georgia" w:hAnsi="Cambria" w:cs="Calibri"/>
          <w:color w:val="auto"/>
        </w:rPr>
        <w:t xml:space="preserve">, React, and </w:t>
      </w:r>
      <w:proofErr w:type="spellStart"/>
      <w:r w:rsidR="006640E7">
        <w:rPr>
          <w:rFonts w:ascii="Cambria" w:eastAsia="Georgia" w:hAnsi="Cambria" w:cs="Calibri"/>
          <w:color w:val="auto"/>
        </w:rPr>
        <w:t>Redux</w:t>
      </w:r>
      <w:proofErr w:type="spellEnd"/>
      <w:r w:rsidR="006640E7">
        <w:rPr>
          <w:rFonts w:ascii="Cambria" w:eastAsia="Georgia" w:hAnsi="Cambria" w:cs="Calibri"/>
          <w:color w:val="auto"/>
        </w:rPr>
        <w:t>.</w:t>
      </w:r>
    </w:p>
    <w:p w:rsidR="006F0C90" w:rsidRPr="006640E7" w:rsidRDefault="006F0C90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Collaborate with other developers using </w:t>
      </w:r>
      <w:proofErr w:type="spellStart"/>
      <w:r>
        <w:rPr>
          <w:rFonts w:ascii="Cambria" w:eastAsia="Georgia" w:hAnsi="Cambria" w:cs="Calibri"/>
          <w:color w:val="auto"/>
        </w:rPr>
        <w:t>Git</w:t>
      </w:r>
      <w:proofErr w:type="spellEnd"/>
      <w:r>
        <w:rPr>
          <w:rFonts w:ascii="Cambria" w:eastAsia="Georgia" w:hAnsi="Cambria" w:cs="Calibri"/>
          <w:color w:val="auto"/>
        </w:rPr>
        <w:t xml:space="preserve"> for version control. </w:t>
      </w:r>
    </w:p>
    <w:p w:rsidR="00C0377C" w:rsidRDefault="00BA1113" w:rsidP="00CC6470">
      <w:pPr>
        <w:tabs>
          <w:tab w:val="left" w:pos="1530"/>
          <w:tab w:val="left" w:pos="2160"/>
          <w:tab w:val="right" w:pos="10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B76F7E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Pr="00021EF2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="00120B53" w:rsidRPr="006A23DA">
        <w:rPr>
          <w:rFonts w:ascii="Cambria" w:eastAsia="Georgia" w:hAnsi="Cambria" w:cs="Calibri"/>
          <w:color w:val="auto"/>
        </w:rPr>
        <w:t>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 xml:space="preserve">advanced </w:t>
      </w:r>
      <w:r>
        <w:rPr>
          <w:rFonts w:ascii="Cambria" w:eastAsia="Georgia" w:hAnsi="Cambria" w:cs="Calibri"/>
          <w:color w:val="auto"/>
        </w:rPr>
        <w:t>component</w:t>
      </w:r>
      <w:r w:rsidR="000C05F9" w:rsidRPr="006A23DA">
        <w:rPr>
          <w:rFonts w:ascii="Cambria" w:eastAsia="Georgia" w:hAnsi="Cambria" w:cs="Calibri"/>
          <w:color w:val="auto"/>
        </w:rPr>
        <w:t xml:space="preserve">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</w:t>
      </w:r>
      <w:r>
        <w:rPr>
          <w:rFonts w:ascii="Cambria" w:eastAsia="Georgia" w:hAnsi="Cambria" w:cs="Calibri"/>
          <w:color w:val="auto"/>
        </w:rPr>
        <w:t>ing gear door locking mechanism, thereby</w:t>
      </w:r>
      <w:r w:rsidR="00192AA4">
        <w:rPr>
          <w:rFonts w:ascii="Cambria" w:eastAsia="Georgia" w:hAnsi="Cambria" w:cs="Calibri"/>
          <w:color w:val="auto"/>
        </w:rPr>
        <w:t xml:space="preserve"> r</w:t>
      </w:r>
      <w:r>
        <w:rPr>
          <w:rFonts w:ascii="Cambria" w:eastAsia="Georgia" w:hAnsi="Cambria" w:cs="Calibri"/>
          <w:color w:val="auto"/>
        </w:rPr>
        <w:t>esolving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="005C18FF" w:rsidRPr="006A23DA">
        <w:rPr>
          <w:rFonts w:ascii="Cambria" w:eastAsia="Georgia" w:hAnsi="Cambria" w:cs="Calibri"/>
          <w:color w:val="auto"/>
        </w:rPr>
        <w:t xml:space="preserve">rgent issue for </w:t>
      </w:r>
      <w:r w:rsidR="008D5EFB">
        <w:rPr>
          <w:rFonts w:ascii="Cambria" w:eastAsia="Georgia" w:hAnsi="Cambria" w:cs="Calibri"/>
          <w:color w:val="auto"/>
        </w:rPr>
        <w:t>airlines</w:t>
      </w:r>
      <w:r w:rsidR="006413C5">
        <w:rPr>
          <w:rFonts w:ascii="Cambria" w:eastAsia="Georgia" w:hAnsi="Cambria" w:cs="Calibri"/>
          <w:color w:val="auto"/>
        </w:rPr>
        <w:t>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 w:rsidR="004922B7">
        <w:rPr>
          <w:rFonts w:ascii="Cambria" w:eastAsia="Georgia" w:hAnsi="Cambria" w:cs="Calibri"/>
          <w:color w:val="auto"/>
        </w:rPr>
        <w:t>Design</w:t>
      </w:r>
      <w:r w:rsidR="000412F1">
        <w:rPr>
          <w:rFonts w:ascii="Cambria" w:eastAsia="Georgia" w:hAnsi="Cambria" w:cs="Calibri"/>
          <w:color w:val="auto"/>
        </w:rPr>
        <w:t xml:space="preserve"> incorporated </w:t>
      </w:r>
      <w:r w:rsidR="000412F1" w:rsidRPr="00021EF2">
        <w:rPr>
          <w:rFonts w:ascii="Cambria" w:eastAsia="Georgia" w:hAnsi="Cambria" w:cs="Calibri"/>
          <w:color w:val="auto"/>
        </w:rPr>
        <w:t>onto 500</w:t>
      </w:r>
      <w:r w:rsidR="008B7822" w:rsidRPr="00021EF2">
        <w:rPr>
          <w:rFonts w:ascii="Cambria" w:eastAsia="Georgia" w:hAnsi="Cambria" w:cs="Calibri"/>
          <w:color w:val="auto"/>
        </w:rPr>
        <w:t>+</w:t>
      </w:r>
      <w:r w:rsidR="000412F1" w:rsidRPr="00021EF2">
        <w:rPr>
          <w:rFonts w:ascii="Cambria" w:eastAsia="Georgia" w:hAnsi="Cambria" w:cs="Calibri"/>
          <w:color w:val="auto"/>
        </w:rPr>
        <w:t xml:space="preserve"> airplanes in </w:t>
      </w:r>
      <w:r w:rsidR="004922B7" w:rsidRPr="00021EF2">
        <w:rPr>
          <w:rFonts w:ascii="Cambria" w:eastAsia="Georgia" w:hAnsi="Cambria" w:cs="Calibri"/>
          <w:color w:val="auto"/>
        </w:rPr>
        <w:t>production and fleet.</w:t>
      </w:r>
    </w:p>
    <w:p w:rsidR="003A63BC" w:rsidRPr="003A63BC" w:rsidRDefault="003A63BC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021EF2">
        <w:rPr>
          <w:rFonts w:ascii="Cambria" w:eastAsia="Georgia" w:hAnsi="Cambria" w:cs="Calibri"/>
          <w:color w:val="auto"/>
        </w:rPr>
        <w:t xml:space="preserve">Resolved a </w:t>
      </w:r>
      <w:r w:rsidR="00CC7AD6" w:rsidRPr="00021EF2">
        <w:rPr>
          <w:rFonts w:ascii="Cambria" w:eastAsia="Georgia" w:hAnsi="Cambria" w:cs="Calibri"/>
          <w:color w:val="auto"/>
        </w:rPr>
        <w:t xml:space="preserve">recurring </w:t>
      </w:r>
      <w:r w:rsidRPr="00021EF2">
        <w:rPr>
          <w:rFonts w:ascii="Cambria" w:eastAsia="Georgia" w:hAnsi="Cambria" w:cs="Calibri"/>
          <w:color w:val="auto"/>
        </w:rPr>
        <w:t>safe</w:t>
      </w:r>
      <w:bookmarkStart w:id="0" w:name="_GoBack"/>
      <w:bookmarkEnd w:id="0"/>
      <w:r w:rsidRPr="00021EF2">
        <w:rPr>
          <w:rFonts w:ascii="Cambria" w:eastAsia="Georgia" w:hAnsi="Cambria" w:cs="Calibri"/>
          <w:color w:val="auto"/>
        </w:rPr>
        <w:t xml:space="preserve">ty concern </w:t>
      </w:r>
      <w:r w:rsidR="00CC7AD6" w:rsidRPr="00021EF2">
        <w:rPr>
          <w:rFonts w:ascii="Cambria" w:eastAsia="Georgia" w:hAnsi="Cambria" w:cs="Calibri"/>
          <w:color w:val="auto"/>
        </w:rPr>
        <w:t xml:space="preserve">in production </w:t>
      </w:r>
      <w:r w:rsidRPr="00021EF2">
        <w:rPr>
          <w:rFonts w:ascii="Cambria" w:eastAsia="Georgia" w:hAnsi="Cambria" w:cs="Calibri"/>
          <w:color w:val="auto"/>
        </w:rPr>
        <w:t xml:space="preserve">by </w:t>
      </w:r>
      <w:r w:rsidR="00CC7AD6" w:rsidRPr="00021EF2">
        <w:rPr>
          <w:rFonts w:ascii="Cambria" w:eastAsia="Georgia" w:hAnsi="Cambria" w:cs="Calibri"/>
          <w:color w:val="auto"/>
        </w:rPr>
        <w:t>collaborating</w:t>
      </w:r>
      <w:r w:rsidRPr="00021EF2">
        <w:rPr>
          <w:rFonts w:ascii="Cambria" w:eastAsia="Georgia" w:hAnsi="Cambria" w:cs="Calibri"/>
          <w:color w:val="auto"/>
        </w:rPr>
        <w:t xml:space="preserve"> with mechanics to improve installation of electrical support brackets. Reduced installation time by up to 25% (</w:t>
      </w:r>
      <w:r w:rsidRPr="003A63BC">
        <w:rPr>
          <w:rFonts w:ascii="Cambria" w:eastAsia="Georgia" w:hAnsi="Cambria" w:cs="Calibri"/>
          <w:color w:val="auto"/>
        </w:rPr>
        <w:t>2 hours).</w:t>
      </w:r>
    </w:p>
    <w:p w:rsidR="00BD1943" w:rsidRPr="00BD1943" w:rsidRDefault="00BD1943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for Fuselage Penetrations project on Air Force One program. </w:t>
      </w:r>
      <w:r w:rsidR="003A5CD9">
        <w:rPr>
          <w:rFonts w:ascii="Cambria" w:eastAsia="Georgia" w:hAnsi="Cambria" w:cs="Calibri"/>
          <w:color w:val="auto"/>
        </w:rPr>
        <w:t xml:space="preserve">Worked alongside team to meet demanding drawing release schedule and avoid program delays. </w:t>
      </w:r>
    </w:p>
    <w:p w:rsidR="00684608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Streamlined </w:t>
      </w:r>
      <w:r w:rsidR="00C34750">
        <w:rPr>
          <w:rFonts w:ascii="Cambria" w:eastAsia="Georgia" w:hAnsi="Cambria" w:cs="Calibri"/>
          <w:color w:val="auto"/>
        </w:rPr>
        <w:t>workflow process</w:t>
      </w:r>
      <w:r>
        <w:rPr>
          <w:rFonts w:ascii="Cambria" w:eastAsia="Georgia" w:hAnsi="Cambria" w:cs="Calibri"/>
          <w:color w:val="auto"/>
        </w:rPr>
        <w:t xml:space="preserve"> through leadership of Lean/5S initiative on fuselage design team. </w:t>
      </w:r>
    </w:p>
    <w:p w:rsidR="00F9748A" w:rsidRPr="00383F1A" w:rsidRDefault="00F9748A" w:rsidP="00CC1402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2"/>
          <w:szCs w:val="12"/>
        </w:rPr>
      </w:pPr>
    </w:p>
    <w:p w:rsidR="008C6178" w:rsidRPr="00057F3B" w:rsidRDefault="008C6178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Education</w:t>
      </w:r>
    </w:p>
    <w:p w:rsidR="00DB2022" w:rsidRDefault="00436930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ED5093" w:rsidRPr="00ED5093" w:rsidRDefault="00ED509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7A3F94" w:rsidRPr="00FE0650" w:rsidRDefault="00D22D66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383F1A" w:rsidRDefault="00F9748A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0757EB" w:rsidRPr="00057F3B" w:rsidRDefault="003868DA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Affiliations</w:t>
      </w:r>
    </w:p>
    <w:p w:rsidR="00570894" w:rsidRDefault="0057089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Volunteer – Seattle Cancer Care Alliance</w:t>
      </w:r>
      <w:r>
        <w:rPr>
          <w:rFonts w:ascii="Cambria" w:eastAsia="Georgia" w:hAnsi="Cambria" w:cs="Calibri"/>
          <w:b/>
          <w:color w:val="auto"/>
        </w:rPr>
        <w:tab/>
      </w:r>
      <w:r w:rsidRPr="0057089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570894">
        <w:rPr>
          <w:rFonts w:ascii="Cambria" w:eastAsia="Georgia" w:hAnsi="Cambria" w:cs="Calibri"/>
          <w:color w:val="auto"/>
        </w:rPr>
        <w:t xml:space="preserve"> present</w:t>
      </w:r>
    </w:p>
    <w:p w:rsidR="00570894" w:rsidRPr="00633F22" w:rsidRDefault="00CA4C97" w:rsidP="00CC1402">
      <w:pPr>
        <w:pStyle w:val="ListParagraph"/>
        <w:numPr>
          <w:ilvl w:val="0"/>
          <w:numId w:val="31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color w:val="auto"/>
        </w:rPr>
        <w:t>Performed</w:t>
      </w:r>
      <w:r w:rsidR="00570894">
        <w:rPr>
          <w:rFonts w:ascii="Cambria" w:eastAsia="Georgia" w:hAnsi="Cambria" w:cs="Calibri"/>
          <w:color w:val="auto"/>
        </w:rPr>
        <w:t xml:space="preserve"> </w:t>
      </w:r>
      <w:r w:rsidR="00A2641F">
        <w:rPr>
          <w:rFonts w:ascii="Cambria" w:eastAsia="Georgia" w:hAnsi="Cambria" w:cs="Calibri"/>
          <w:color w:val="auto"/>
        </w:rPr>
        <w:t>acoustic guitar music</w:t>
      </w:r>
      <w:r w:rsidR="00570894">
        <w:rPr>
          <w:rFonts w:ascii="Cambria" w:eastAsia="Georgia" w:hAnsi="Cambria" w:cs="Calibri"/>
          <w:color w:val="auto"/>
        </w:rPr>
        <w:t xml:space="preserve"> at</w:t>
      </w:r>
      <w:r w:rsidR="00C0337E">
        <w:rPr>
          <w:rFonts w:ascii="Cambria" w:eastAsia="Georgia" w:hAnsi="Cambria" w:cs="Calibri"/>
          <w:color w:val="auto"/>
        </w:rPr>
        <w:t xml:space="preserve"> events for cancer patients at SCCA</w:t>
      </w:r>
      <w:r w:rsidR="00570894">
        <w:rPr>
          <w:rFonts w:ascii="Cambria" w:eastAsia="Georgia" w:hAnsi="Cambria" w:cs="Calibri"/>
          <w:color w:val="auto"/>
        </w:rPr>
        <w:t>.</w:t>
      </w:r>
    </w:p>
    <w:p w:rsidR="00633F22" w:rsidRPr="00633F22" w:rsidRDefault="00633F22" w:rsidP="00633F22">
      <w:pPr>
        <w:pStyle w:val="ListParagraph"/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FB0CEB" w:rsidRPr="006A23DA" w:rsidRDefault="00A6591A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283405">
        <w:rPr>
          <w:rFonts w:ascii="Cambria" w:eastAsia="Georgia" w:hAnsi="Cambria" w:cs="Calibri"/>
          <w:b/>
          <w:color w:val="auto"/>
        </w:rPr>
        <w:t>–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CC1402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CC1402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3"/>
      <w:footerReference w:type="default" r:id="rId14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F01" w:rsidRDefault="00E23F01">
      <w:pPr>
        <w:spacing w:line="240" w:lineRule="auto"/>
      </w:pPr>
      <w:r>
        <w:separator/>
      </w:r>
    </w:p>
  </w:endnote>
  <w:endnote w:type="continuationSeparator" w:id="0">
    <w:p w:rsidR="00E23F01" w:rsidRDefault="00E23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F01" w:rsidRDefault="00E23F01">
      <w:pPr>
        <w:spacing w:line="240" w:lineRule="auto"/>
      </w:pPr>
      <w:r>
        <w:separator/>
      </w:r>
    </w:p>
  </w:footnote>
  <w:footnote w:type="continuationSeparator" w:id="0">
    <w:p w:rsidR="00E23F01" w:rsidRDefault="00E23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CC6470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D87B3F"/>
    <w:multiLevelType w:val="hybridMultilevel"/>
    <w:tmpl w:val="FDCC4460"/>
    <w:lvl w:ilvl="0" w:tplc="84424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91D83"/>
    <w:multiLevelType w:val="hybridMultilevel"/>
    <w:tmpl w:val="8C68FA86"/>
    <w:lvl w:ilvl="0" w:tplc="A6360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1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30"/>
  </w:num>
  <w:num w:numId="4">
    <w:abstractNumId w:val="2"/>
  </w:num>
  <w:num w:numId="5">
    <w:abstractNumId w:val="26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31"/>
  </w:num>
  <w:num w:numId="13">
    <w:abstractNumId w:val="9"/>
  </w:num>
  <w:num w:numId="14">
    <w:abstractNumId w:val="21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20"/>
  </w:num>
  <w:num w:numId="20">
    <w:abstractNumId w:val="0"/>
  </w:num>
  <w:num w:numId="21">
    <w:abstractNumId w:val="13"/>
  </w:num>
  <w:num w:numId="22">
    <w:abstractNumId w:val="22"/>
  </w:num>
  <w:num w:numId="23">
    <w:abstractNumId w:val="28"/>
  </w:num>
  <w:num w:numId="24">
    <w:abstractNumId w:val="27"/>
  </w:num>
  <w:num w:numId="25">
    <w:abstractNumId w:val="17"/>
  </w:num>
  <w:num w:numId="26">
    <w:abstractNumId w:val="29"/>
  </w:num>
  <w:num w:numId="27">
    <w:abstractNumId w:val="10"/>
  </w:num>
  <w:num w:numId="28">
    <w:abstractNumId w:val="14"/>
  </w:num>
  <w:num w:numId="29">
    <w:abstractNumId w:val="23"/>
  </w:num>
  <w:num w:numId="30">
    <w:abstractNumId w:val="25"/>
  </w:num>
  <w:num w:numId="31">
    <w:abstractNumId w:val="1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1EF2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2F1"/>
    <w:rsid w:val="00041BA9"/>
    <w:rsid w:val="0004215D"/>
    <w:rsid w:val="00042900"/>
    <w:rsid w:val="000517E8"/>
    <w:rsid w:val="00053527"/>
    <w:rsid w:val="00054B3B"/>
    <w:rsid w:val="00054EB8"/>
    <w:rsid w:val="00057F2D"/>
    <w:rsid w:val="00057F3B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CC0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172D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338D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2CF1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7AD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C89"/>
    <w:rsid w:val="00211EA2"/>
    <w:rsid w:val="002149E2"/>
    <w:rsid w:val="00215258"/>
    <w:rsid w:val="00215C2F"/>
    <w:rsid w:val="002163D4"/>
    <w:rsid w:val="00217CE9"/>
    <w:rsid w:val="00220E00"/>
    <w:rsid w:val="00222317"/>
    <w:rsid w:val="00226572"/>
    <w:rsid w:val="00226994"/>
    <w:rsid w:val="0023211D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3405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5AF9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101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0986"/>
    <w:rsid w:val="003015BD"/>
    <w:rsid w:val="00302E39"/>
    <w:rsid w:val="00302E7D"/>
    <w:rsid w:val="00303B5B"/>
    <w:rsid w:val="00303D72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16AB6"/>
    <w:rsid w:val="00322E0A"/>
    <w:rsid w:val="00323108"/>
    <w:rsid w:val="0032317E"/>
    <w:rsid w:val="0032428A"/>
    <w:rsid w:val="003251C9"/>
    <w:rsid w:val="00327BF7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3F1A"/>
    <w:rsid w:val="00385DC5"/>
    <w:rsid w:val="00386441"/>
    <w:rsid w:val="003868DA"/>
    <w:rsid w:val="00391712"/>
    <w:rsid w:val="00391D93"/>
    <w:rsid w:val="003927FC"/>
    <w:rsid w:val="0039288B"/>
    <w:rsid w:val="003A1382"/>
    <w:rsid w:val="003A360A"/>
    <w:rsid w:val="003A3DD1"/>
    <w:rsid w:val="003A4F27"/>
    <w:rsid w:val="003A5CD9"/>
    <w:rsid w:val="003A63BC"/>
    <w:rsid w:val="003A67B0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5D54"/>
    <w:rsid w:val="004262DB"/>
    <w:rsid w:val="004273EA"/>
    <w:rsid w:val="00431706"/>
    <w:rsid w:val="00432240"/>
    <w:rsid w:val="00433363"/>
    <w:rsid w:val="00435C04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345D"/>
    <w:rsid w:val="004867B6"/>
    <w:rsid w:val="004913CE"/>
    <w:rsid w:val="00491531"/>
    <w:rsid w:val="004922B7"/>
    <w:rsid w:val="00492398"/>
    <w:rsid w:val="0049338B"/>
    <w:rsid w:val="00494596"/>
    <w:rsid w:val="0049516E"/>
    <w:rsid w:val="004959E8"/>
    <w:rsid w:val="00496176"/>
    <w:rsid w:val="00496544"/>
    <w:rsid w:val="00496DE8"/>
    <w:rsid w:val="00497DD9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20F1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0325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089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0894"/>
    <w:rsid w:val="00571A0B"/>
    <w:rsid w:val="00574AC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BBE"/>
    <w:rsid w:val="00595F2F"/>
    <w:rsid w:val="0059602D"/>
    <w:rsid w:val="005A3BA3"/>
    <w:rsid w:val="005A469A"/>
    <w:rsid w:val="005A6580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1DA5"/>
    <w:rsid w:val="005D3512"/>
    <w:rsid w:val="005D6000"/>
    <w:rsid w:val="005D7F21"/>
    <w:rsid w:val="005E05CA"/>
    <w:rsid w:val="005E0EA4"/>
    <w:rsid w:val="005E2129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3F22"/>
    <w:rsid w:val="006348EE"/>
    <w:rsid w:val="0063606A"/>
    <w:rsid w:val="00640145"/>
    <w:rsid w:val="006413C5"/>
    <w:rsid w:val="0064231B"/>
    <w:rsid w:val="006433F3"/>
    <w:rsid w:val="00645567"/>
    <w:rsid w:val="00646480"/>
    <w:rsid w:val="00650BC2"/>
    <w:rsid w:val="0065579C"/>
    <w:rsid w:val="00660354"/>
    <w:rsid w:val="00662F52"/>
    <w:rsid w:val="006640E7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0C90"/>
    <w:rsid w:val="006F22C6"/>
    <w:rsid w:val="006F267B"/>
    <w:rsid w:val="006F2A83"/>
    <w:rsid w:val="006F3872"/>
    <w:rsid w:val="006F42BD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3E20"/>
    <w:rsid w:val="0072426E"/>
    <w:rsid w:val="0072586B"/>
    <w:rsid w:val="00725C93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50C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77CC4"/>
    <w:rsid w:val="00780132"/>
    <w:rsid w:val="0078091E"/>
    <w:rsid w:val="00782A4F"/>
    <w:rsid w:val="00783075"/>
    <w:rsid w:val="007830A1"/>
    <w:rsid w:val="0078458F"/>
    <w:rsid w:val="0078488A"/>
    <w:rsid w:val="00784D89"/>
    <w:rsid w:val="00785811"/>
    <w:rsid w:val="00785F15"/>
    <w:rsid w:val="00791627"/>
    <w:rsid w:val="007918E5"/>
    <w:rsid w:val="00791D35"/>
    <w:rsid w:val="00792A68"/>
    <w:rsid w:val="0079504D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2426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373B"/>
    <w:rsid w:val="00813D8D"/>
    <w:rsid w:val="008143BD"/>
    <w:rsid w:val="008147AE"/>
    <w:rsid w:val="00815A5B"/>
    <w:rsid w:val="00821180"/>
    <w:rsid w:val="00823E6A"/>
    <w:rsid w:val="00825459"/>
    <w:rsid w:val="00831382"/>
    <w:rsid w:val="00832CB8"/>
    <w:rsid w:val="008357FF"/>
    <w:rsid w:val="008407F0"/>
    <w:rsid w:val="00844BA3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5D2E"/>
    <w:rsid w:val="0088610B"/>
    <w:rsid w:val="0088762D"/>
    <w:rsid w:val="00894B65"/>
    <w:rsid w:val="00894C64"/>
    <w:rsid w:val="008956C3"/>
    <w:rsid w:val="008964DF"/>
    <w:rsid w:val="008966A2"/>
    <w:rsid w:val="00896C3E"/>
    <w:rsid w:val="00896D73"/>
    <w:rsid w:val="008A2558"/>
    <w:rsid w:val="008A3417"/>
    <w:rsid w:val="008A46F9"/>
    <w:rsid w:val="008A5DB6"/>
    <w:rsid w:val="008B06E9"/>
    <w:rsid w:val="008B1E5C"/>
    <w:rsid w:val="008B22BA"/>
    <w:rsid w:val="008B40B0"/>
    <w:rsid w:val="008B52D8"/>
    <w:rsid w:val="008B5AF0"/>
    <w:rsid w:val="008B7822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D5EFB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64BA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45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692B"/>
    <w:rsid w:val="00A072D8"/>
    <w:rsid w:val="00A07CCD"/>
    <w:rsid w:val="00A07F43"/>
    <w:rsid w:val="00A1068B"/>
    <w:rsid w:val="00A10710"/>
    <w:rsid w:val="00A1310A"/>
    <w:rsid w:val="00A13D7A"/>
    <w:rsid w:val="00A14616"/>
    <w:rsid w:val="00A154D1"/>
    <w:rsid w:val="00A1613F"/>
    <w:rsid w:val="00A164D4"/>
    <w:rsid w:val="00A1667E"/>
    <w:rsid w:val="00A16E22"/>
    <w:rsid w:val="00A25392"/>
    <w:rsid w:val="00A2641F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4A50"/>
    <w:rsid w:val="00A44BCE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B3F68"/>
    <w:rsid w:val="00AC0AA7"/>
    <w:rsid w:val="00AC1339"/>
    <w:rsid w:val="00AC13E5"/>
    <w:rsid w:val="00AC37EC"/>
    <w:rsid w:val="00AC767B"/>
    <w:rsid w:val="00AD2A39"/>
    <w:rsid w:val="00AD4171"/>
    <w:rsid w:val="00AD4DDB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3F5B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179F"/>
    <w:rsid w:val="00B74455"/>
    <w:rsid w:val="00B7531B"/>
    <w:rsid w:val="00B75C31"/>
    <w:rsid w:val="00B76F7E"/>
    <w:rsid w:val="00B80D66"/>
    <w:rsid w:val="00B80E9B"/>
    <w:rsid w:val="00B815E2"/>
    <w:rsid w:val="00B81EDE"/>
    <w:rsid w:val="00B83402"/>
    <w:rsid w:val="00B8383A"/>
    <w:rsid w:val="00B8467C"/>
    <w:rsid w:val="00B85341"/>
    <w:rsid w:val="00B853A7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315"/>
    <w:rsid w:val="00BB7FF1"/>
    <w:rsid w:val="00BC07E8"/>
    <w:rsid w:val="00BC1F2D"/>
    <w:rsid w:val="00BC2114"/>
    <w:rsid w:val="00BC2920"/>
    <w:rsid w:val="00BC4C06"/>
    <w:rsid w:val="00BC528B"/>
    <w:rsid w:val="00BC52B5"/>
    <w:rsid w:val="00BC61D5"/>
    <w:rsid w:val="00BD0273"/>
    <w:rsid w:val="00BD1943"/>
    <w:rsid w:val="00BD1F58"/>
    <w:rsid w:val="00BD297D"/>
    <w:rsid w:val="00BD486C"/>
    <w:rsid w:val="00BD796F"/>
    <w:rsid w:val="00BE2E9E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37E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4C97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1402"/>
    <w:rsid w:val="00CC3395"/>
    <w:rsid w:val="00CC357D"/>
    <w:rsid w:val="00CC3B84"/>
    <w:rsid w:val="00CC3BB1"/>
    <w:rsid w:val="00CC3F89"/>
    <w:rsid w:val="00CC4030"/>
    <w:rsid w:val="00CC421A"/>
    <w:rsid w:val="00CC5C1A"/>
    <w:rsid w:val="00CC6470"/>
    <w:rsid w:val="00CC6CCE"/>
    <w:rsid w:val="00CC7AD6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07752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4E5C"/>
    <w:rsid w:val="00D45EEB"/>
    <w:rsid w:val="00D47A06"/>
    <w:rsid w:val="00D5057B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7F0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D5194"/>
    <w:rsid w:val="00DE124E"/>
    <w:rsid w:val="00DE5F8B"/>
    <w:rsid w:val="00DE6C78"/>
    <w:rsid w:val="00DE6F21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10B93"/>
    <w:rsid w:val="00E115D9"/>
    <w:rsid w:val="00E119BB"/>
    <w:rsid w:val="00E11C04"/>
    <w:rsid w:val="00E1247A"/>
    <w:rsid w:val="00E22543"/>
    <w:rsid w:val="00E237C8"/>
    <w:rsid w:val="00E23F01"/>
    <w:rsid w:val="00E243A7"/>
    <w:rsid w:val="00E2613C"/>
    <w:rsid w:val="00E27B51"/>
    <w:rsid w:val="00E30D7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67DC9"/>
    <w:rsid w:val="00E702DB"/>
    <w:rsid w:val="00E70E11"/>
    <w:rsid w:val="00E73052"/>
    <w:rsid w:val="00E75C8B"/>
    <w:rsid w:val="00E76003"/>
    <w:rsid w:val="00E77568"/>
    <w:rsid w:val="00E77B10"/>
    <w:rsid w:val="00E80BC0"/>
    <w:rsid w:val="00E81062"/>
    <w:rsid w:val="00E817BB"/>
    <w:rsid w:val="00E834A7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C68CC"/>
    <w:rsid w:val="00ED05A4"/>
    <w:rsid w:val="00ED16E4"/>
    <w:rsid w:val="00ED2B01"/>
    <w:rsid w:val="00ED5093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148C3"/>
    <w:rsid w:val="00F20179"/>
    <w:rsid w:val="00F20DCB"/>
    <w:rsid w:val="00F256B5"/>
    <w:rsid w:val="00F273B5"/>
    <w:rsid w:val="00F31398"/>
    <w:rsid w:val="00F31A3D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2F81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0AA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4811"/>
    <w:rsid w:val="00FE5AD8"/>
    <w:rsid w:val="00FE5B30"/>
    <w:rsid w:val="00FE7A54"/>
    <w:rsid w:val="00FF0E26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onway-cjy.herokuapp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twork-cjy.herokuapp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ngobooksales.herokuapp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2019-09-21T20:17:00Z</dcterms:created>
  <dcterms:modified xsi:type="dcterms:W3CDTF">2019-10-17T13:21:00Z</dcterms:modified>
</cp:coreProperties>
</file>